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9314A">
      <w:pPr>
        <w:pStyle w:val="6"/>
        <w:spacing w:before="5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sz w:val="20"/>
        </w:rPr>
        <w:drawing>
          <wp:inline distT="0" distB="0" distL="0" distR="0">
            <wp:extent cx="568960" cy="568960"/>
            <wp:effectExtent l="0" t="0" r="254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/>
          <w:sz w:val="32"/>
          <w:szCs w:val="32"/>
        </w:rPr>
        <w:t>Geethanjali</w:t>
      </w:r>
      <w:r>
        <w:rPr>
          <w:rFonts w:hint="default" w:ascii="Times New Roman" w:hAnsi="Times New Roman" w:cs="Times New Roman"/>
          <w:b/>
          <w:spacing w:val="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College of</w:t>
      </w:r>
      <w:r>
        <w:rPr>
          <w:rFonts w:hint="default" w:ascii="Times New Roman" w:hAnsi="Times New Roman" w:cs="Times New Roman"/>
          <w:b/>
          <w:spacing w:val="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Engineering</w:t>
      </w:r>
      <w:r>
        <w:rPr>
          <w:rFonts w:hint="default" w:ascii="Times New Roman" w:hAnsi="Times New Roman" w:cs="Times New Roman"/>
          <w:b/>
          <w:spacing w:val="-1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and</w:t>
      </w:r>
      <w:r>
        <w:rPr>
          <w:rFonts w:hint="default" w:ascii="Times New Roman" w:hAnsi="Times New Roman" w:cs="Times New Roman"/>
          <w:b/>
          <w:spacing w:val="-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Technology</w:t>
      </w:r>
    </w:p>
    <w:p w14:paraId="42206DF4">
      <w:pPr>
        <w:spacing w:before="0" w:line="552" w:lineRule="exact"/>
        <w:ind w:left="1044" w:right="1624" w:firstLine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(Autonomous)</w:t>
      </w:r>
    </w:p>
    <w:p w14:paraId="5C67422D">
      <w:pPr>
        <w:pStyle w:val="3"/>
        <w:spacing w:before="74"/>
        <w:ind w:left="1044" w:right="1475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Cheeryal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(V),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Keesara (M)</w:t>
      </w:r>
      <w:r>
        <w:rPr>
          <w:rFonts w:hint="default"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–</w:t>
      </w:r>
      <w:r>
        <w:rPr>
          <w:rFonts w:hint="default" w:ascii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501301</w:t>
      </w:r>
      <w:r>
        <w:rPr>
          <w:rFonts w:hint="default" w:ascii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(T.S)</w:t>
      </w:r>
    </w:p>
    <w:p w14:paraId="7A98808F">
      <w:pPr>
        <w:pStyle w:val="6"/>
        <w:rPr>
          <w:rFonts w:hint="default" w:ascii="Times New Roman" w:hAnsi="Times New Roman" w:cs="Times New Roman"/>
          <w:b/>
          <w:sz w:val="32"/>
          <w:szCs w:val="32"/>
        </w:rPr>
      </w:pPr>
    </w:p>
    <w:p w14:paraId="37FE7351">
      <w:pPr>
        <w:spacing w:before="0" w:line="268" w:lineRule="auto"/>
        <w:ind w:right="2192" w:firstLine="2400" w:firstLineChars="750"/>
        <w:jc w:val="both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i/>
          <w:color w:val="1F3863"/>
          <w:sz w:val="32"/>
          <w:szCs w:val="32"/>
        </w:rPr>
        <w:t>Data Structures</w:t>
      </w:r>
      <w:r>
        <w:rPr>
          <w:rFonts w:hint="default" w:ascii="Times New Roman" w:hAnsi="Times New Roman" w:cs="Times New Roman"/>
          <w:i/>
          <w:color w:val="1F3863"/>
          <w:spacing w:val="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i/>
          <w:color w:val="1F3863"/>
          <w:sz w:val="32"/>
          <w:szCs w:val="32"/>
        </w:rPr>
        <w:t>Project Report on</w:t>
      </w:r>
      <w:r>
        <w:rPr>
          <w:rFonts w:hint="default" w:ascii="Times New Roman" w:hAnsi="Times New Roman" w:cs="Times New Roman"/>
          <w:i/>
          <w:color w:val="1F3863"/>
          <w:spacing w:val="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i/>
          <w:color w:val="1F3863"/>
          <w:spacing w:val="1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i/>
          <w:color w:val="1F3863"/>
          <w:spacing w:val="1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i/>
          <w:color w:val="1F3863"/>
          <w:spacing w:val="1"/>
          <w:sz w:val="32"/>
          <w:szCs w:val="32"/>
          <w:lang w:val="en-US"/>
        </w:rPr>
        <w:tab/>
        <w:t xml:space="preserve">                               </w:t>
      </w:r>
      <w:r>
        <w:rPr>
          <w:rFonts w:hint="default" w:ascii="Times New Roman" w:hAnsi="Times New Roman" w:cs="Times New Roman"/>
          <w:b/>
          <w:color w:val="528135"/>
          <w:w w:val="95"/>
          <w:sz w:val="32"/>
          <w:szCs w:val="32"/>
        </w:rPr>
        <w:t>“</w:t>
      </w:r>
      <w:r>
        <w:rPr>
          <w:rFonts w:hint="default" w:ascii="Times New Roman" w:hAnsi="Times New Roman" w:cs="Times New Roman"/>
          <w:b/>
          <w:color w:val="528135"/>
          <w:w w:val="95"/>
          <w:sz w:val="32"/>
          <w:szCs w:val="32"/>
          <w:u w:val="none" w:color="auto"/>
        </w:rPr>
        <w:t>ANAMNESIS</w:t>
      </w:r>
      <w:r>
        <w:rPr>
          <w:rFonts w:hint="default" w:ascii="Times New Roman" w:hAnsi="Times New Roman" w:cs="Times New Roman"/>
          <w:b/>
          <w:color w:val="528135"/>
          <w:w w:val="95"/>
          <w:sz w:val="32"/>
          <w:szCs w:val="32"/>
          <w:u w:val="none" w:color="auto"/>
        </w:rPr>
        <w:t>”</w:t>
      </w:r>
    </w:p>
    <w:p w14:paraId="43032B40">
      <w:pPr>
        <w:spacing w:before="142"/>
        <w:ind w:left="665" w:right="0" w:firstLine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Branch:-CSE-IOT</w:t>
      </w:r>
    </w:p>
    <w:p w14:paraId="4D363835">
      <w:pPr>
        <w:spacing w:before="39"/>
        <w:ind w:left="739" w:right="0" w:firstLine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Submitted</w:t>
      </w:r>
      <w:r>
        <w:rPr>
          <w:rFonts w:hint="default" w:ascii="Times New Roman" w:hAnsi="Times New Roman" w:cs="Times New Roman"/>
          <w:b/>
          <w:spacing w:val="-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32"/>
          <w:szCs w:val="32"/>
          <w:lang w:val="en-US"/>
        </w:rPr>
        <w:t>t</w:t>
      </w:r>
      <w:r>
        <w:rPr>
          <w:rFonts w:hint="default" w:ascii="Times New Roman" w:hAnsi="Times New Roman" w:cs="Times New Roman"/>
          <w:b/>
          <w:sz w:val="32"/>
          <w:szCs w:val="32"/>
        </w:rPr>
        <w:t>o:</w:t>
      </w:r>
      <w:r>
        <w:rPr>
          <w:rFonts w:hint="default" w:ascii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D.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DEEPTHI</w:t>
      </w:r>
      <w:r>
        <w:rPr>
          <w:rFonts w:hint="default"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SREE</w:t>
      </w:r>
    </w:p>
    <w:p w14:paraId="6D535359">
      <w:pPr>
        <w:spacing w:before="176"/>
        <w:ind w:left="739" w:right="0" w:firstLine="0"/>
        <w:jc w:val="both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Submitted</w:t>
      </w:r>
      <w:r>
        <w:rPr>
          <w:rFonts w:hint="default" w:ascii="Times New Roman" w:hAnsi="Times New Roman" w:cs="Times New Roman"/>
          <w:b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By:</w:t>
      </w:r>
    </w:p>
    <w:p w14:paraId="6EAA13D2">
      <w:pPr>
        <w:pStyle w:val="8"/>
        <w:numPr>
          <w:ilvl w:val="0"/>
          <w:numId w:val="1"/>
        </w:numPr>
        <w:tabs>
          <w:tab w:val="left" w:pos="1369"/>
        </w:tabs>
        <w:spacing w:before="207" w:after="0" w:line="240" w:lineRule="auto"/>
        <w:ind w:left="1368" w:right="0" w:hanging="361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GVNS.TEJASWI(21R11A6926)</w:t>
      </w:r>
    </w:p>
    <w:p w14:paraId="0FEE2396">
      <w:pPr>
        <w:pStyle w:val="8"/>
        <w:numPr>
          <w:ilvl w:val="0"/>
          <w:numId w:val="1"/>
        </w:numPr>
        <w:tabs>
          <w:tab w:val="left" w:pos="1369"/>
        </w:tabs>
        <w:spacing w:before="50" w:after="0" w:line="285" w:lineRule="auto"/>
        <w:ind w:left="1008" w:right="5400" w:firstLine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K.B. PRASANNA (21R11A6930)</w:t>
      </w:r>
    </w:p>
    <w:p w14:paraId="36309E54">
      <w:pPr>
        <w:pStyle w:val="8"/>
        <w:numPr>
          <w:ilvl w:val="0"/>
          <w:numId w:val="1"/>
        </w:numPr>
        <w:tabs>
          <w:tab w:val="left" w:pos="1369"/>
        </w:tabs>
        <w:spacing w:before="50" w:after="0" w:line="285" w:lineRule="auto"/>
        <w:ind w:left="1008" w:right="5400" w:firstLine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S. LIKITHA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(21R11A6959)</w:t>
      </w:r>
    </w:p>
    <w:p w14:paraId="28028850">
      <w:pPr>
        <w:pStyle w:val="8"/>
        <w:numPr>
          <w:ilvl w:val="0"/>
          <w:numId w:val="1"/>
        </w:numPr>
        <w:tabs>
          <w:tab w:val="left" w:pos="1369"/>
        </w:tabs>
        <w:spacing w:before="50" w:after="0" w:line="285" w:lineRule="auto"/>
        <w:ind w:left="1008" w:right="5400" w:firstLine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G.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DINESH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(21R11A6924)</w:t>
      </w:r>
    </w:p>
    <w:p w14:paraId="1DB42155">
      <w:pPr>
        <w:pStyle w:val="8"/>
        <w:numPr>
          <w:ilvl w:val="0"/>
          <w:numId w:val="1"/>
        </w:numPr>
        <w:tabs>
          <w:tab w:val="left" w:pos="1369"/>
        </w:tabs>
        <w:spacing w:before="50" w:after="0" w:line="285" w:lineRule="auto"/>
        <w:ind w:left="1008" w:right="5400" w:firstLine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B.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CHAKRADHAR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(22R15A6904)</w:t>
      </w:r>
    </w:p>
    <w:p w14:paraId="171A0A8B">
      <w:pPr>
        <w:spacing w:after="0"/>
        <w:jc w:val="both"/>
        <w:rPr>
          <w:rFonts w:hint="default" w:ascii="Times New Roman" w:hAnsi="Times New Roman" w:cs="Times New Roman"/>
          <w:sz w:val="22"/>
        </w:rPr>
        <w:sectPr>
          <w:type w:val="continuous"/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  <w:bookmarkStart w:id="0" w:name="_GoBack"/>
      <w:bookmarkEnd w:id="0"/>
    </w:p>
    <w:p w14:paraId="0DFCD0DA">
      <w:pPr>
        <w:pStyle w:val="6"/>
        <w:spacing w:before="8"/>
        <w:rPr>
          <w:rFonts w:hint="default" w:ascii="Times New Roman" w:hAnsi="Times New Roman" w:cs="Times New Roman"/>
          <w:sz w:val="20"/>
        </w:rPr>
      </w:pPr>
    </w:p>
    <w:p w14:paraId="177C2DA4">
      <w:pPr>
        <w:pStyle w:val="2"/>
        <w:spacing w:before="35" w:line="390" w:lineRule="exact"/>
        <w:ind w:right="175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Abstract:-</w:t>
      </w:r>
    </w:p>
    <w:p w14:paraId="1E8D5D16">
      <w:pPr>
        <w:pStyle w:val="6"/>
        <w:ind w:left="581" w:right="4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purpose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project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entitled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as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ANAMNESIS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which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known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SYSTEM.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to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computerized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Front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Office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develop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software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which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user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friendly,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simple,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fast,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cost-effective.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deals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with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collection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information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like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add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patient,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update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delete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patient,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search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patient,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view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patient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details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etc.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Traditionally,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was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done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manually.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main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function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register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store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details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retrieve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these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details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as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when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required,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also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manipulate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these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details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meaningfully.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can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be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entered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using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username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password.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accessible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by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Admin,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Doctor,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Receptionist.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data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are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well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protected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personal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use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makes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data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processing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very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fast.</w:t>
      </w:r>
    </w:p>
    <w:p w14:paraId="6982AD7E">
      <w:pPr>
        <w:pStyle w:val="6"/>
        <w:ind w:left="58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Keywords:-anamnesis,admin,receptionist</w:t>
      </w:r>
    </w:p>
    <w:p w14:paraId="5C5620A5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72BB3FE6">
      <w:pPr>
        <w:pStyle w:val="2"/>
        <w:ind w:left="581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Introduction:-</w:t>
      </w:r>
    </w:p>
    <w:p w14:paraId="42087263">
      <w:pPr>
        <w:pStyle w:val="6"/>
        <w:ind w:left="581" w:right="5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9"/>
          <w:spacing w:val="-9"/>
        </w:rPr>
        <w:t>Hospital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Management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System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is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designed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to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improve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the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quality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and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management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of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hospital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6"/>
        </w:rPr>
        <w:t>in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the</w:t>
      </w:r>
      <w:r>
        <w:rPr>
          <w:rFonts w:hint="default" w:ascii="Times New Roman" w:hAnsi="Times New Roman" w:cs="Times New Roman"/>
          <w:color w:val="000009"/>
          <w:spacing w:val="1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arears</w:t>
      </w:r>
      <w:r>
        <w:rPr>
          <w:rFonts w:hint="default" w:ascii="Times New Roman" w:hAnsi="Times New Roman" w:cs="Times New Roman"/>
          <w:color w:val="000009"/>
          <w:spacing w:val="-17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of</w:t>
      </w:r>
      <w:r>
        <w:rPr>
          <w:rFonts w:hint="default" w:ascii="Times New Roman" w:hAnsi="Times New Roman" w:cs="Times New Roman"/>
          <w:color w:val="000009"/>
          <w:spacing w:val="-17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clinical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process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analysis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and</w:t>
      </w:r>
      <w:r>
        <w:rPr>
          <w:rFonts w:hint="default" w:ascii="Times New Roman" w:hAnsi="Times New Roman" w:cs="Times New Roman"/>
          <w:color w:val="000009"/>
          <w:spacing w:val="-20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activity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-based</w:t>
      </w:r>
      <w:r>
        <w:rPr>
          <w:rFonts w:hint="default" w:ascii="Times New Roman" w:hAnsi="Times New Roman" w:cs="Times New Roman"/>
          <w:color w:val="000009"/>
          <w:spacing w:val="-17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costing.</w:t>
      </w:r>
      <w:r>
        <w:rPr>
          <w:rFonts w:hint="default" w:ascii="Times New Roman" w:hAnsi="Times New Roman" w:cs="Times New Roman"/>
          <w:color w:val="000009"/>
          <w:spacing w:val="-17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Hospital</w:t>
      </w:r>
      <w:r>
        <w:rPr>
          <w:rFonts w:hint="default" w:ascii="Times New Roman" w:hAnsi="Times New Roman" w:cs="Times New Roman"/>
          <w:color w:val="000009"/>
          <w:spacing w:val="-1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Management</w:t>
      </w:r>
      <w:r>
        <w:rPr>
          <w:rFonts w:hint="default" w:ascii="Times New Roman" w:hAnsi="Times New Roman" w:cs="Times New Roman"/>
          <w:color w:val="000009"/>
          <w:spacing w:val="-20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System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enables</w:t>
      </w:r>
      <w:r>
        <w:rPr>
          <w:rFonts w:hint="default" w:ascii="Times New Roman" w:hAnsi="Times New Roman" w:cs="Times New Roman"/>
          <w:color w:val="000009"/>
          <w:spacing w:val="-16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you</w:t>
      </w:r>
      <w:r>
        <w:rPr>
          <w:rFonts w:hint="default" w:ascii="Times New Roman" w:hAnsi="Times New Roman" w:cs="Times New Roman"/>
          <w:color w:val="000009"/>
          <w:spacing w:val="1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to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develop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your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organization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and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improve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its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effectiveness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and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quality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of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work.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Managing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the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key</w:t>
      </w:r>
      <w:r>
        <w:rPr>
          <w:rFonts w:hint="default" w:ascii="Times New Roman" w:hAnsi="Times New Roman" w:cs="Times New Roman"/>
          <w:color w:val="000009"/>
          <w:spacing w:val="1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processes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efficiently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is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critical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to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the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success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5"/>
        </w:rPr>
        <w:t>of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the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hospital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helps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7"/>
        </w:rPr>
        <w:t>you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9"/>
        </w:rPr>
        <w:t>manage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8"/>
        </w:rPr>
        <w:t>your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color w:val="000009"/>
          <w:spacing w:val="-10"/>
        </w:rPr>
        <w:t>processes.</w:t>
      </w:r>
      <w:r>
        <w:rPr>
          <w:rFonts w:hint="default" w:ascii="Times New Roman" w:hAnsi="Times New Roman" w:cs="Times New Roman"/>
          <w:color w:val="00000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This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includes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registration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patients,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storing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their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details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into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system,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also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computerized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billing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pharmacy,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labs.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software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has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facility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give</w:t>
      </w:r>
      <w:r>
        <w:rPr>
          <w:rFonts w:hint="default" w:ascii="Times New Roman" w:hAnsi="Times New Roman" w:cs="Times New Roman"/>
        </w:rPr>
        <w:t xml:space="preserve"> a </w:t>
      </w:r>
      <w:r>
        <w:rPr>
          <w:rFonts w:hint="default" w:ascii="Times New Roman" w:hAnsi="Times New Roman" w:cs="Times New Roman"/>
          <w:spacing w:val="-9"/>
        </w:rPr>
        <w:t>unique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every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stores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details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every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patient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the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staff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automatically.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includes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search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facility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know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current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status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each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room.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can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be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entered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using</w:t>
      </w:r>
      <w:r>
        <w:rPr>
          <w:rFonts w:hint="default" w:ascii="Times New Roman" w:hAnsi="Times New Roman" w:cs="Times New Roman"/>
        </w:rPr>
        <w:t xml:space="preserve"> a </w:t>
      </w:r>
      <w:r>
        <w:rPr>
          <w:rFonts w:hint="default" w:ascii="Times New Roman" w:hAnsi="Times New Roman" w:cs="Times New Roman"/>
          <w:spacing w:val="-10"/>
        </w:rPr>
        <w:t>username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password.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accessible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either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by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administrator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receptionist.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Only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they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can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add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data.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data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can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be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retrieved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easily.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interface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very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user-friendly.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data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are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well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protected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personal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use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makes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processing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very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fast.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powerful,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flexible,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easy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to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use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designed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developed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to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deliver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real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conceivable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benefits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hospitals.Hospital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designed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multispeciality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hospitals,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cover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wide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range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administration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processes.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It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an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integrated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end-to-end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that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provides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relevant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information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across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support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effective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decision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making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patient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care,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administration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critical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financial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accounting,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in</w:t>
      </w:r>
      <w:r>
        <w:rPr>
          <w:rFonts w:hint="default" w:ascii="Times New Roman" w:hAnsi="Times New Roman" w:cs="Times New Roman"/>
        </w:rPr>
        <w:t xml:space="preserve"> a </w:t>
      </w:r>
      <w:r>
        <w:rPr>
          <w:rFonts w:hint="default" w:ascii="Times New Roman" w:hAnsi="Times New Roman" w:cs="Times New Roman"/>
          <w:spacing w:val="-10"/>
        </w:rPr>
        <w:t>seamless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flow.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</w:rPr>
        <w:t xml:space="preserve"> a </w:t>
      </w:r>
      <w:r>
        <w:rPr>
          <w:rFonts w:hint="default" w:ascii="Times New Roman" w:hAnsi="Times New Roman" w:cs="Times New Roman"/>
          <w:spacing w:val="-10"/>
        </w:rPr>
        <w:t>software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product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suite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designed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to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improve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quality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and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in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areas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clinical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process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analysis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activity-based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costing.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Management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System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enables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you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develop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your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organization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improve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its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effectiveness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and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quality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of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work.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Managing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key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processes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efficiently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critical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to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success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of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the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hospital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helps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you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manage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  <w:spacing w:val="-8"/>
        </w:rPr>
        <w:t>your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processes.</w:t>
      </w:r>
    </w:p>
    <w:p w14:paraId="3867697E">
      <w:pPr>
        <w:pStyle w:val="6"/>
        <w:spacing w:before="2" w:line="216" w:lineRule="auto"/>
        <w:ind w:left="581" w:right="52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 xml:space="preserve">Purpose:- </w:t>
      </w:r>
      <w:r>
        <w:rPr>
          <w:rFonts w:hint="default" w:ascii="Times New Roman" w:hAnsi="Times New Roman" w:cs="Times New Roman"/>
        </w:rPr>
        <w:t>Main aim of developing ANAMNESIS is to provide an easy way not only to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automate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all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functionalities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involved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managing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leaves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Payroll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Company, but also to provide full functional reports to management of Hospital with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necessary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details.</w:t>
      </w:r>
    </w:p>
    <w:p w14:paraId="10EACEA2">
      <w:pPr>
        <w:pStyle w:val="6"/>
        <w:spacing w:before="3" w:line="259" w:lineRule="auto"/>
        <w:ind w:left="674" w:right="650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>Proposed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System</w:t>
      </w:r>
      <w:r>
        <w:rPr>
          <w:rFonts w:hint="default" w:ascii="Times New Roman" w:hAnsi="Times New Roman" w:cs="Times New Roman"/>
        </w:rPr>
        <w:t>:- Hospital Management System is designed for any hospital to replace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their existing manual paper based system. The new system is to control the information of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patients. Room availability, staff and operating room schedules and patient invoices. These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services are to be provided in an efficient, cost effective manner, with the goal of reducing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time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 resources currently required for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such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tasks.</w:t>
      </w:r>
    </w:p>
    <w:p w14:paraId="7D4C9DC0">
      <w:pPr>
        <w:pStyle w:val="6"/>
        <w:spacing w:line="259" w:lineRule="auto"/>
        <w:ind w:left="665" w:right="5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2"/>
        </w:rPr>
        <w:t>Objectives of the System:-</w:t>
      </w:r>
      <w:r>
        <w:rPr>
          <w:rFonts w:hint="default" w:ascii="Times New Roman" w:hAnsi="Times New Roman" w:cs="Times New Roman"/>
          <w:sz w:val="32"/>
        </w:rPr>
        <w:t xml:space="preserve"> </w:t>
      </w:r>
      <w:r>
        <w:rPr>
          <w:rFonts w:hint="default" w:ascii="Times New Roman" w:hAnsi="Times New Roman" w:cs="Times New Roman"/>
        </w:rPr>
        <w:t>The project “Anamnesis” is aimed to develop the day-by-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day state of admission of patients, reports generation and etc.It is designed to achieve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following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objectives:</w:t>
      </w:r>
    </w:p>
    <w:p w14:paraId="060843A1">
      <w:pPr>
        <w:pStyle w:val="8"/>
        <w:numPr>
          <w:ilvl w:val="0"/>
          <w:numId w:val="2"/>
        </w:numPr>
        <w:tabs>
          <w:tab w:val="left" w:pos="1520"/>
        </w:tabs>
        <w:spacing w:before="0" w:after="0" w:line="344" w:lineRule="exact"/>
        <w:ind w:left="1519" w:right="0" w:hanging="361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computerize all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details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regarding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patient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details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&amp;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hospital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details.</w:t>
      </w:r>
    </w:p>
    <w:p w14:paraId="4F276A13">
      <w:pPr>
        <w:pStyle w:val="8"/>
        <w:numPr>
          <w:ilvl w:val="0"/>
          <w:numId w:val="2"/>
        </w:numPr>
        <w:tabs>
          <w:tab w:val="left" w:pos="1520"/>
        </w:tabs>
        <w:spacing w:before="24" w:after="0" w:line="240" w:lineRule="auto"/>
        <w:ind w:left="1519" w:right="0" w:hanging="361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Scheduling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appointment 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patient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 doctors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 make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convenient 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both.</w:t>
      </w:r>
    </w:p>
    <w:p w14:paraId="5D1ECA5C">
      <w:pPr>
        <w:pStyle w:val="8"/>
        <w:numPr>
          <w:ilvl w:val="0"/>
          <w:numId w:val="2"/>
        </w:numPr>
        <w:tabs>
          <w:tab w:val="left" w:pos="1520"/>
        </w:tabs>
        <w:spacing w:before="27" w:after="0" w:line="259" w:lineRule="auto"/>
        <w:ind w:left="1519" w:right="541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It should be able to handle the test reports of patients conducted in the pathology lab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 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hospital.</w:t>
      </w:r>
    </w:p>
    <w:p w14:paraId="4F80845F">
      <w:pPr>
        <w:pStyle w:val="8"/>
        <w:numPr>
          <w:ilvl w:val="0"/>
          <w:numId w:val="2"/>
        </w:numPr>
        <w:tabs>
          <w:tab w:val="left" w:pos="1520"/>
        </w:tabs>
        <w:spacing w:before="19" w:after="0" w:line="240" w:lineRule="auto"/>
        <w:ind w:left="1519" w:right="0" w:hanging="361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inventory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update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automatically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whenever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transaction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made.</w:t>
      </w:r>
    </w:p>
    <w:p w14:paraId="23A7817C">
      <w:pPr>
        <w:pStyle w:val="8"/>
        <w:numPr>
          <w:ilvl w:val="0"/>
          <w:numId w:val="2"/>
        </w:numPr>
        <w:tabs>
          <w:tab w:val="left" w:pos="1520"/>
        </w:tabs>
        <w:spacing w:before="27" w:after="0" w:line="259" w:lineRule="auto"/>
        <w:ind w:left="1519" w:right="537" w:hanging="36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information of the patients should be kept up to date and there record should be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kept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 the system for historical purposes.</w:t>
      </w:r>
    </w:p>
    <w:p w14:paraId="30E7FD3B">
      <w:pPr>
        <w:spacing w:after="0" w:line="259" w:lineRule="auto"/>
        <w:jc w:val="both"/>
        <w:rPr>
          <w:rFonts w:hint="default" w:ascii="Times New Roman" w:hAnsi="Times New Roman" w:cs="Times New Roman"/>
          <w:sz w:val="24"/>
        </w:rPr>
        <w:sectPr>
          <w:pgSz w:w="11910" w:h="16840"/>
          <w:pgMar w:top="114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5F7E58FF">
      <w:pPr>
        <w:pStyle w:val="6"/>
        <w:rPr>
          <w:rFonts w:hint="default" w:ascii="Times New Roman" w:hAnsi="Times New Roman" w:cs="Times New Roman"/>
          <w:sz w:val="20"/>
        </w:rPr>
      </w:pPr>
    </w:p>
    <w:p w14:paraId="1A86864F">
      <w:pPr>
        <w:pStyle w:val="6"/>
        <w:spacing w:before="9"/>
        <w:rPr>
          <w:rFonts w:hint="default" w:ascii="Times New Roman" w:hAnsi="Times New Roman" w:cs="Times New Roman"/>
          <w:sz w:val="15"/>
        </w:rPr>
      </w:pPr>
    </w:p>
    <w:p w14:paraId="789703A0">
      <w:pPr>
        <w:pStyle w:val="6"/>
        <w:spacing w:before="35" w:line="259" w:lineRule="auto"/>
        <w:ind w:left="658" w:right="748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2"/>
          <w:u w:val="none"/>
        </w:rPr>
        <w:t>Project Modules:-</w:t>
      </w:r>
      <w:r>
        <w:rPr>
          <w:rFonts w:hint="default" w:ascii="Times New Roman" w:hAnsi="Times New Roman" w:cs="Times New Roman"/>
          <w:sz w:val="3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This application is based o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"https://aticleworld.com/file-handling-in-c/"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n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  <w:color w:val="252525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"https://aticleworld.com/file-handling-in-c/"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file handling in C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"https://aticleworld.com/file-handling-in-c/"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,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  <w:color w:val="252525"/>
        </w:rPr>
        <w:t xml:space="preserve"> where I have used a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 xml:space="preserve">filerelated function like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"https://aticleworld.com/fopen-in-c/"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fopen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"https://aticleworld.com/fopen-in-c/"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,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  <w:color w:val="252525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"https://aticleworld.com/fread-in-c/"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fread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"https://aticleworld.com/fread-in-c/"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,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  <w:color w:val="252525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"https://aticleworld.com/fwrite-in-c/"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fwrite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"https://aticleworld.com/fwrite-in-c/"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,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  <w:color w:val="252525"/>
        </w:rPr>
        <w:t>..etc. Good thing is that the “Hospital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Management System Project” is password-protected, so only authorized persons are able to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log in to this application. Also to increase the readability, I have broken the application into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different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functions.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Each</w:t>
      </w:r>
      <w:r>
        <w:rPr>
          <w:rFonts w:hint="default" w:ascii="Times New Roman" w:hAnsi="Times New Roman" w:cs="Times New Roman"/>
          <w:color w:val="252525"/>
          <w:spacing w:val="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of</w:t>
      </w:r>
      <w:r>
        <w:rPr>
          <w:rFonts w:hint="default" w:ascii="Times New Roman" w:hAnsi="Times New Roman" w:cs="Times New Roman"/>
          <w:color w:val="252525"/>
          <w:spacing w:val="-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 project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extensively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uses</w:t>
      </w:r>
      <w:r>
        <w:rPr>
          <w:rFonts w:hint="default" w:ascii="Times New Roman" w:hAnsi="Times New Roman" w:cs="Times New Roman"/>
          <w:color w:val="252525"/>
          <w:spacing w:val="2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"https://aticleworld.com/file-handling-in-c/"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file</w:t>
      </w:r>
      <w:r>
        <w:rPr>
          <w:rFonts w:hint="default" w:ascii="Times New Roman" w:hAnsi="Times New Roman" w:cs="Times New Roman"/>
          <w:color w:val="252525"/>
          <w:spacing w:val="-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handing function</w:t>
      </w:r>
      <w:r>
        <w:rPr>
          <w:rFonts w:hint="default" w:ascii="Times New Roman" w:hAnsi="Times New Roman" w:cs="Times New Roman"/>
          <w:color w:val="252525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"https://aticleworld.com/file-handling-in-c/"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252525"/>
        </w:rPr>
        <w:t>.</w:t>
      </w:r>
      <w:r>
        <w:rPr>
          <w:rFonts w:hint="default" w:ascii="Times New Roman" w:hAnsi="Times New Roman" w:cs="Times New Roman"/>
          <w:color w:val="252525"/>
        </w:rPr>
        <w:fldChar w:fldCharType="end"/>
      </w:r>
    </w:p>
    <w:p w14:paraId="2DCEDBE9">
      <w:pPr>
        <w:pStyle w:val="6"/>
        <w:spacing w:line="274" w:lineRule="exact"/>
        <w:ind w:left="6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-3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functions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are</w:t>
      </w:r>
    </w:p>
    <w:p w14:paraId="0DCBEB3E">
      <w:pPr>
        <w:pStyle w:val="6"/>
        <w:spacing w:before="8"/>
        <w:rPr>
          <w:rFonts w:hint="default" w:ascii="Times New Roman" w:hAnsi="Times New Roman" w:cs="Times New Roman"/>
          <w:sz w:val="30"/>
        </w:rPr>
      </w:pPr>
    </w:p>
    <w:p w14:paraId="39B207A8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0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isFileExists()</w:t>
      </w:r>
    </w:p>
    <w:p w14:paraId="629B0FD6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2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init()</w:t>
      </w:r>
    </w:p>
    <w:p w14:paraId="68FD1C85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6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printMessageCenter()</w:t>
      </w:r>
    </w:p>
    <w:p w14:paraId="0891A0A2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2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headMessage()</w:t>
      </w:r>
    </w:p>
    <w:p w14:paraId="50B23C8A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5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welcomeMessage()</w:t>
      </w:r>
    </w:p>
    <w:p w14:paraId="2E31DCFF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2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isNameValid()</w:t>
      </w:r>
    </w:p>
    <w:p w14:paraId="30383B4E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4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isValidDate()</w:t>
      </w:r>
    </w:p>
    <w:p w14:paraId="13D60FCD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3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menu()</w:t>
      </w:r>
    </w:p>
    <w:p w14:paraId="75CBF7A9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4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addPatientInDataBase()</w:t>
      </w:r>
    </w:p>
    <w:p w14:paraId="1FE2A12B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5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searchPatient()</w:t>
      </w:r>
    </w:p>
    <w:p w14:paraId="47E978E1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2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viewPatient()</w:t>
      </w:r>
    </w:p>
    <w:p w14:paraId="03851098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5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deletePatient()</w:t>
      </w:r>
    </w:p>
    <w:p w14:paraId="1FD21701">
      <w:pPr>
        <w:pStyle w:val="8"/>
        <w:numPr>
          <w:ilvl w:val="0"/>
          <w:numId w:val="3"/>
        </w:numPr>
        <w:tabs>
          <w:tab w:val="left" w:pos="1368"/>
          <w:tab w:val="left" w:pos="1369"/>
        </w:tabs>
        <w:spacing w:before="22" w:after="0" w:line="240" w:lineRule="auto"/>
        <w:ind w:left="1368" w:right="0" w:hanging="361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252525"/>
          <w:sz w:val="24"/>
        </w:rPr>
        <w:t>updateCredential()</w:t>
      </w:r>
    </w:p>
    <w:p w14:paraId="64195FDC">
      <w:pPr>
        <w:spacing w:after="0" w:line="240" w:lineRule="auto"/>
        <w:jc w:val="left"/>
        <w:rPr>
          <w:rFonts w:hint="default" w:ascii="Times New Roman" w:hAnsi="Times New Roman" w:cs="Times New Roman"/>
          <w:sz w:val="24"/>
        </w:rPr>
        <w:sectPr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277D9BD5">
      <w:pPr>
        <w:pStyle w:val="6"/>
        <w:spacing w:before="80"/>
        <w:ind w:left="581" w:right="82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26" o:spid="_x0000_s1026" o:spt="203" style="position:absolute;left:0pt;margin-left:24pt;margin-top:23.95pt;height:794.3pt;width:547.7pt;mso-position-horizontal-relative:page;mso-position-vertical-relative:page;z-index:-251655168;mso-width-relative:page;mso-height-relative:page;" coordorigin="480,480" coordsize="10954,15886">
            <o:lock v:ext="edit"/>
            <v:shape id="_x0000_s1027" o:spid="_x0000_s1027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b/>
          <w:color w:val="2E5395"/>
          <w:sz w:val="28"/>
        </w:rPr>
        <w:t>isFileExists():</w:t>
      </w:r>
      <w:r>
        <w:rPr>
          <w:rFonts w:hint="default" w:ascii="Times New Roman" w:hAnsi="Times New Roman" w:cs="Times New Roman"/>
          <w:color w:val="252525"/>
        </w:rPr>
        <w:t>This function verifies that a file has been created or not. If the file exists,</w:t>
      </w:r>
      <w:r>
        <w:rPr>
          <w:rFonts w:hint="default" w:ascii="Times New Roman" w:hAnsi="Times New Roman" w:cs="Times New Roman"/>
          <w:color w:val="252525"/>
          <w:spacing w:val="-5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 return 1 otherwise returns 0.</w:t>
      </w:r>
    </w:p>
    <w:p w14:paraId="28B50D74">
      <w:pPr>
        <w:pStyle w:val="6"/>
        <w:spacing w:before="7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</w:rPr>
        <w:pict>
          <v:shape id="_x0000_s1031" o:spid="_x0000_s1031" o:spt="202" type="#_x0000_t202" style="position:absolute;left:0pt;margin-left:72.15pt;margin-top:15.65pt;height:259.5pt;width:450.15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5A148A52">
                  <w:pPr>
                    <w:spacing w:before="162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//Check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file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exist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or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not</w:t>
                  </w:r>
                </w:p>
                <w:p w14:paraId="6DEE3F96">
                  <w:pPr>
                    <w:pStyle w:val="6"/>
                    <w:spacing w:before="1"/>
                    <w:rPr>
                      <w:rFonts w:ascii="Cambria"/>
                      <w:sz w:val="21"/>
                    </w:rPr>
                  </w:pPr>
                </w:p>
                <w:p w14:paraId="488B71C1">
                  <w:pPr>
                    <w:spacing w:before="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isFileExists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4D9FD2"/>
                      <w:sz w:val="20"/>
                    </w:rPr>
                    <w:t>const</w:t>
                  </w:r>
                  <w:r>
                    <w:rPr>
                      <w:rFonts w:ascii="Cambria"/>
                      <w:color w:val="4D9FD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char</w:t>
                  </w:r>
                  <w:r>
                    <w:rPr>
                      <w:rFonts w:ascii="Cambria"/>
                      <w:b/>
                      <w:color w:val="28639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*path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4E15D88A">
                  <w:pPr>
                    <w:spacing w:before="9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28268E3C">
                  <w:pPr>
                    <w:spacing w:before="89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Try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to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open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file</w:t>
                  </w:r>
                </w:p>
                <w:p w14:paraId="5644B60F">
                  <w:pPr>
                    <w:spacing w:before="9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FILE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*fp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fopen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 xml:space="preserve">path,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"rb"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AC0CFC4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1F37BAEC">
                  <w:pPr>
                    <w:spacing w:before="89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If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file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does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not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exists</w:t>
                  </w:r>
                </w:p>
                <w:p w14:paraId="03441243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 xml:space="preserve">!= </w:t>
                  </w:r>
                  <w:r>
                    <w:rPr>
                      <w:rFonts w:ascii="Cambria"/>
                      <w:b/>
                      <w:color w:val="340589"/>
                      <w:sz w:val="20"/>
                    </w:rPr>
                    <w:t>NULL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3C28ECBA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01A5C2B3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1;</w:t>
                  </w:r>
                </w:p>
                <w:p w14:paraId="1E75209E">
                  <w:pPr>
                    <w:spacing w:before="90" w:line="331" w:lineRule="auto"/>
                    <w:ind w:left="495" w:right="6012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 File exists hence close file</w:t>
                  </w:r>
                  <w:r>
                    <w:rPr>
                      <w:rFonts w:ascii="Cambria"/>
                      <w:color w:val="9999A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fclose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ADD7304">
                  <w:pPr>
                    <w:spacing w:before="1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07AFF8E0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status;</w:t>
                  </w:r>
                </w:p>
                <w:p w14:paraId="2A35F426">
                  <w:pPr>
                    <w:spacing w:before="9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23A52837">
      <w:pPr>
        <w:pStyle w:val="6"/>
        <w:spacing w:before="45"/>
        <w:ind w:left="581" w:right="19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395"/>
          <w:sz w:val="28"/>
        </w:rPr>
        <w:t>init():</w:t>
      </w:r>
      <w:r>
        <w:rPr>
          <w:rFonts w:hint="default" w:ascii="Times New Roman" w:hAnsi="Times New Roman" w:cs="Times New Roman"/>
          <w:color w:val="252525"/>
        </w:rPr>
        <w:t>This function creates the file if not exist and copies the default password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(“aticleworld”)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 file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header structure.</w:t>
      </w:r>
    </w:p>
    <w:p w14:paraId="521AEBA4">
      <w:pPr>
        <w:pStyle w:val="6"/>
        <w:rPr>
          <w:rFonts w:hint="default" w:ascii="Times New Roman" w:hAnsi="Times New Roman" w:cs="Times New Roman"/>
          <w:sz w:val="20"/>
        </w:rPr>
      </w:pPr>
    </w:p>
    <w:p w14:paraId="48808555">
      <w:pPr>
        <w:pStyle w:val="6"/>
        <w:spacing w:before="9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</w:rPr>
        <w:pict>
          <v:shape id="_x0000_s1032" o:spid="_x0000_s1032" o:spt="202" type="#_x0000_t202" style="position:absolute;left:0pt;margin-left:90.15pt;margin-top:18.55pt;height:370.4pt;width:385.6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0381C1BF">
                  <w:pPr>
                    <w:spacing w:before="162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void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init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()</w:t>
                  </w:r>
                </w:p>
                <w:p w14:paraId="191869F3">
                  <w:pPr>
                    <w:spacing w:before="9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A74CF45">
                  <w:pPr>
                    <w:spacing w:before="90"/>
                    <w:ind w:left="316" w:right="0" w:firstLine="0"/>
                    <w:jc w:val="both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FILE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*fp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NULL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8B46ED8">
                  <w:pPr>
                    <w:spacing w:before="89"/>
                    <w:ind w:left="319" w:right="0" w:firstLine="0"/>
                    <w:jc w:val="both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int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9999"/>
                      <w:sz w:val="20"/>
                    </w:rPr>
                    <w:t>0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6777136">
                  <w:pPr>
                    <w:spacing w:before="90" w:line="331" w:lineRule="auto"/>
                    <w:ind w:left="316" w:right="3471" w:firstLine="0"/>
                    <w:jc w:val="both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const char defaultUsername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 xml:space="preserve">[]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"aticleworld"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const char defaultPassword</w:t>
                  </w:r>
                  <w:r>
                    <w:rPr>
                      <w:rFonts w:ascii="Cambria"/>
                      <w:color w:val="777777"/>
                      <w:sz w:val="20"/>
                    </w:rPr>
                    <w:t xml:space="preserve">[]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"aticleworld"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sFileHeader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fileHeaderInfo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{</w:t>
                  </w:r>
                  <w:r>
                    <w:rPr>
                      <w:rFonts w:ascii="Cambria"/>
                      <w:color w:val="009999"/>
                      <w:sz w:val="20"/>
                    </w:rPr>
                    <w:t>0</w:t>
                  </w:r>
                  <w:r>
                    <w:rPr>
                      <w:rFonts w:ascii="Cambria"/>
                      <w:color w:val="777777"/>
                      <w:sz w:val="20"/>
                    </w:rPr>
                    <w:t>}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9373FED">
                  <w:pPr>
                    <w:spacing w:before="1"/>
                    <w:ind w:left="316" w:right="0" w:firstLine="0"/>
                    <w:jc w:val="both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isFileExists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FILE_NAME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2C6DB0B9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3E0ED7AF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AB292C4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//create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the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binary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file</w:t>
                  </w:r>
                </w:p>
                <w:p w14:paraId="1C9E7A37">
                  <w:pPr>
                    <w:spacing w:before="91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fopen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FILE_NAME,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"wb"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323F77A5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 xml:space="preserve">!=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NULL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759E1C9A">
                  <w:pPr>
                    <w:spacing w:before="9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298B1273">
                  <w:pPr>
                    <w:spacing w:before="89" w:line="331" w:lineRule="auto"/>
                    <w:ind w:left="66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//Copy default password</w:t>
                  </w:r>
                  <w:r>
                    <w:rPr>
                      <w:rFonts w:ascii="Cambria"/>
                      <w:color w:val="9999A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strncpy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fileHeaderInfo.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password</w:t>
                  </w:r>
                  <w:r>
                    <w:rPr>
                      <w:rFonts w:ascii="Cambria"/>
                      <w:sz w:val="20"/>
                    </w:rPr>
                    <w:t>,defaultPassword,</w:t>
                  </w:r>
                  <w:r>
                    <w:rPr>
                      <w:rFonts w:ascii="Cambria"/>
                      <w:color w:val="0085B3"/>
                      <w:sz w:val="20"/>
                    </w:rPr>
                    <w:t>sizeof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defaultPassword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strncpy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spacing w:val="-1"/>
                      <w:sz w:val="20"/>
                    </w:rPr>
                    <w:t>fileHeaderInfo.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username</w:t>
                  </w:r>
                  <w:r>
                    <w:rPr>
                      <w:rFonts w:ascii="Cambria"/>
                      <w:spacing w:val="-1"/>
                      <w:sz w:val="20"/>
                    </w:rPr>
                    <w:t>,defaultUsername,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sizeof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spacing w:val="-1"/>
                      <w:sz w:val="20"/>
                    </w:rPr>
                    <w:t>defaultUsername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))</w:t>
                  </w:r>
                  <w:r>
                    <w:rPr>
                      <w:rFonts w:ascii="Cambria"/>
                      <w:spacing w:val="-1"/>
                      <w:sz w:val="20"/>
                    </w:rPr>
                    <w:t>;</w:t>
                  </w:r>
                  <w:r>
                    <w:rPr>
                      <w:rFonts w:ascii="Cambria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fwrite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&amp;fileHeaderInfo,FILE_HEADER_SIZE,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9999"/>
                      <w:sz w:val="20"/>
                    </w:rPr>
                    <w:t>1</w:t>
                  </w:r>
                  <w:r>
                    <w:rPr>
                      <w:rFonts w:ascii="Cambria"/>
                      <w:sz w:val="20"/>
                    </w:rPr>
                    <w:t>,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14007827">
                  <w:pPr>
                    <w:spacing w:before="2"/>
                    <w:ind w:left="66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fclose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E7A8B03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382710CC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7859D784">
                  <w:pPr>
                    <w:spacing w:before="89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42472CBE">
      <w:pPr>
        <w:spacing w:after="0"/>
        <w:rPr>
          <w:rFonts w:hint="default" w:ascii="Times New Roman" w:hAnsi="Times New Roman" w:cs="Times New Roman"/>
          <w:sz w:val="26"/>
        </w:rPr>
        <w:sectPr>
          <w:pgSz w:w="11910" w:h="16840"/>
          <w:pgMar w:top="680" w:right="900" w:bottom="280" w:left="780" w:header="720" w:footer="720" w:gutter="0"/>
          <w:cols w:space="720" w:num="1"/>
        </w:sectPr>
      </w:pPr>
    </w:p>
    <w:p w14:paraId="0D84D978">
      <w:pPr>
        <w:pStyle w:val="6"/>
        <w:spacing w:before="80"/>
        <w:ind w:left="581" w:right="10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33" o:spid="_x0000_s1033" o:spt="203" style="position:absolute;left:0pt;margin-left:24pt;margin-top:23.95pt;height:794.3pt;width:547.7pt;mso-position-horizontal-relative:page;mso-position-vertical-relative:page;z-index:-251654144;mso-width-relative:page;mso-height-relative:page;" coordorigin="480,480" coordsize="10954,15886">
            <o:lock v:ext="edit"/>
            <v:shape id="_x0000_s1034" o:spid="_x0000_s1034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b/>
          <w:color w:val="2E5395"/>
          <w:sz w:val="28"/>
        </w:rPr>
        <w:t>printMessageCenter():</w:t>
      </w:r>
      <w:r>
        <w:rPr>
          <w:rFonts w:hint="default" w:ascii="Times New Roman" w:hAnsi="Times New Roman" w:cs="Times New Roman"/>
          <w:color w:val="252525"/>
        </w:rPr>
        <w:t>This function prints the message in the middle of the head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massage.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</w:t>
      </w:r>
      <w:r>
        <w:rPr>
          <w:rFonts w:hint="default" w:ascii="Times New Roman" w:hAnsi="Times New Roman" w:cs="Times New Roman"/>
          <w:color w:val="252525"/>
          <w:spacing w:val="-4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have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passed the message</w:t>
      </w:r>
      <w:r>
        <w:rPr>
          <w:rFonts w:hint="default" w:ascii="Times New Roman" w:hAnsi="Times New Roman" w:cs="Times New Roman"/>
          <w:color w:val="252525"/>
          <w:spacing w:val="-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 this function as per the</w:t>
      </w:r>
      <w:r>
        <w:rPr>
          <w:rFonts w:hint="default" w:ascii="Times New Roman" w:hAnsi="Times New Roman" w:cs="Times New Roman"/>
          <w:color w:val="252525"/>
          <w:spacing w:val="-3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operation.</w:t>
      </w:r>
    </w:p>
    <w:p w14:paraId="13B03FF2">
      <w:pPr>
        <w:pStyle w:val="6"/>
        <w:rPr>
          <w:rFonts w:hint="default" w:ascii="Times New Roman" w:hAnsi="Times New Roman" w:cs="Times New Roman"/>
          <w:sz w:val="20"/>
        </w:rPr>
      </w:pPr>
    </w:p>
    <w:p w14:paraId="08D6F2F8">
      <w:pPr>
        <w:pStyle w:val="6"/>
        <w:spacing w:before="4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</w:rPr>
        <w:pict>
          <v:shape id="_x0000_s1038" o:spid="_x0000_s1038" o:spt="202" type="#_x0000_t202" style="position:absolute;left:0pt;margin-left:69.8pt;margin-top:18.35pt;height:272.05pt;width:452.6pt;mso-position-horizontal-relative:page;mso-wrap-distance-bottom:0pt;mso-wrap-distance-top:0pt;z-index:-251644928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7891AAE9">
                  <w:pPr>
                    <w:spacing w:before="161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//Align</w:t>
                  </w:r>
                  <w:r>
                    <w:rPr>
                      <w:rFonts w:ascii="Cambria"/>
                      <w:color w:val="9999A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the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message</w:t>
                  </w:r>
                </w:p>
                <w:p w14:paraId="05C9BDE8">
                  <w:pPr>
                    <w:spacing w:before="89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void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printMessageCenter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4D9FD2"/>
                      <w:sz w:val="20"/>
                    </w:rPr>
                    <w:t>const</w:t>
                  </w:r>
                  <w:r>
                    <w:rPr>
                      <w:rFonts w:ascii="Cambria"/>
                      <w:color w:val="4D9FD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char</w:t>
                  </w:r>
                  <w:r>
                    <w:rPr>
                      <w:rFonts w:ascii="Cambria"/>
                      <w:sz w:val="20"/>
                    </w:rPr>
                    <w:t>*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29148E14">
                  <w:pPr>
                    <w:spacing w:before="9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5393E1F2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len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=0;</w:t>
                  </w:r>
                </w:p>
                <w:p w14:paraId="7FE7423E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pos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38983A76">
                  <w:pPr>
                    <w:spacing w:before="89" w:line="331" w:lineRule="auto"/>
                    <w:ind w:left="317" w:right="5119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//calculate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how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many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space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need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to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print</w:t>
                  </w:r>
                  <w:r>
                    <w:rPr>
                      <w:rFonts w:ascii="Cambria"/>
                      <w:color w:val="9999AA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 xml:space="preserve">len =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 xml:space="preserve">78 -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strlen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  <w:r>
                    <w:rPr>
                      <w:rFonts w:ascii="Cambria"/>
                      <w:sz w:val="20"/>
                    </w:rPr>
                    <w:t>/2;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"\t\t\t"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2749FA9">
                  <w:pPr>
                    <w:spacing w:before="2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for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pos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=0 ;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pos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color w:val="77777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len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; pos++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2D022810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6BD22E02">
                  <w:pPr>
                    <w:spacing w:before="89" w:line="331" w:lineRule="auto"/>
                    <w:ind w:left="494" w:right="7346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//print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space</w:t>
                  </w:r>
                  <w:r>
                    <w:rPr>
                      <w:rFonts w:ascii="Cambria"/>
                      <w:color w:val="9999A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</w:t>
                  </w:r>
                  <w:r>
                    <w:rPr>
                      <w:rFonts w:ascii="Cambria"/>
                      <w:color w:val="DD1144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C86CCAF">
                  <w:pPr>
                    <w:spacing w:before="1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4429E1F1">
                  <w:pPr>
                    <w:spacing w:before="90" w:line="331" w:lineRule="auto"/>
                    <w:ind w:left="319" w:right="5441" w:hanging="3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//print message</w:t>
                  </w:r>
                  <w:r>
                    <w:rPr>
                      <w:rFonts w:ascii="Cambria"/>
                      <w:color w:val="9999A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"%s"</w:t>
                  </w:r>
                  <w:r>
                    <w:rPr>
                      <w:rFonts w:ascii="Cambria"/>
                      <w:spacing w:val="-1"/>
                      <w:sz w:val="20"/>
                    </w:rPr>
                    <w:t>,message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)</w:t>
                  </w:r>
                  <w:r>
                    <w:rPr>
                      <w:rFonts w:ascii="Cambria"/>
                      <w:spacing w:val="-1"/>
                      <w:sz w:val="20"/>
                    </w:rPr>
                    <w:t>;</w:t>
                  </w:r>
                </w:p>
                <w:p w14:paraId="76EDC44D">
                  <w:pPr>
                    <w:spacing w:before="1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4BC86DAC">
      <w:pPr>
        <w:pStyle w:val="6"/>
        <w:rPr>
          <w:rFonts w:hint="default" w:ascii="Times New Roman" w:hAnsi="Times New Roman" w:cs="Times New Roman"/>
          <w:sz w:val="26"/>
        </w:rPr>
      </w:pPr>
    </w:p>
    <w:p w14:paraId="5E7E60DC">
      <w:pPr>
        <w:pStyle w:val="6"/>
        <w:spacing w:before="202" w:line="256" w:lineRule="auto"/>
        <w:ind w:left="581" w:right="650" w:firstLine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E5395"/>
          <w:sz w:val="28"/>
        </w:rPr>
        <w:t>headMessage():</w:t>
      </w:r>
      <w:r>
        <w:rPr>
          <w:rFonts w:hint="default" w:ascii="Times New Roman" w:hAnsi="Times New Roman" w:cs="Times New Roman"/>
          <w:color w:val="252525"/>
        </w:rPr>
        <w:t>It prints the message on the top of the console and prints the message as</w:t>
      </w:r>
      <w:r>
        <w:rPr>
          <w:rFonts w:hint="default" w:ascii="Times New Roman" w:hAnsi="Times New Roman" w:cs="Times New Roman"/>
          <w:color w:val="252525"/>
          <w:spacing w:val="-5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per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operation.</w:t>
      </w:r>
    </w:p>
    <w:p w14:paraId="79B02EBD">
      <w:pPr>
        <w:pStyle w:val="6"/>
        <w:spacing w:before="2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pict>
          <v:shape id="_x0000_s1039" o:spid="_x0000_s1039" o:spt="202" type="#_x0000_t202" style="position:absolute;left:0pt;margin-left:46.5pt;margin-top:11.35pt;height:305.75pt;width:476.1pt;mso-position-horizontal-relative:page;mso-wrap-distance-bottom:0pt;mso-wrap-distance-top:0pt;z-index:-251643904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047846C7">
                  <w:pPr>
                    <w:spacing w:before="161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//Head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message</w:t>
                  </w:r>
                </w:p>
                <w:p w14:paraId="2D0F4F8C">
                  <w:pPr>
                    <w:pStyle w:val="6"/>
                    <w:spacing w:before="4"/>
                    <w:rPr>
                      <w:rFonts w:ascii="Cambria"/>
                      <w:sz w:val="21"/>
                    </w:rPr>
                  </w:pPr>
                </w:p>
                <w:p w14:paraId="238D1420">
                  <w:pPr>
                    <w:spacing w:before="0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void</w:t>
                  </w:r>
                  <w:r>
                    <w:rPr>
                      <w:rFonts w:ascii="Cambria"/>
                      <w:b/>
                      <w:color w:val="28639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headMessage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4D9FD2"/>
                      <w:sz w:val="20"/>
                    </w:rPr>
                    <w:t>const</w:t>
                  </w:r>
                  <w:r>
                    <w:rPr>
                      <w:rFonts w:ascii="Cambria"/>
                      <w:color w:val="4D9FD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char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*message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26BF5C70">
                  <w:pPr>
                    <w:spacing w:before="89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483BC987">
                  <w:pPr>
                    <w:spacing w:before="90"/>
                    <w:ind w:left="316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system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"cls"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21A1D3E1">
                  <w:pPr>
                    <w:pStyle w:val="6"/>
                    <w:rPr>
                      <w:rFonts w:ascii="Cambria"/>
                      <w:sz w:val="22"/>
                    </w:rPr>
                  </w:pPr>
                </w:p>
                <w:p w14:paraId="16215E95">
                  <w:pPr>
                    <w:spacing w:before="155" w:line="331" w:lineRule="auto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"\t\t\t################################################################</w:t>
                  </w:r>
                  <w:r>
                    <w:rPr>
                      <w:rFonts w:ascii="Cambria"/>
                      <w:color w:val="DD1144"/>
                      <w:sz w:val="20"/>
                    </w:rPr>
                    <w:t xml:space="preserve"> ###########"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7596F22">
                  <w:pPr>
                    <w:tabs>
                      <w:tab w:val="left" w:pos="5398"/>
                    </w:tabs>
                    <w:spacing w:before="1" w:line="331" w:lineRule="auto"/>
                    <w:ind w:left="318" w:right="253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"\n\t\t\t############</w:t>
                  </w:r>
                  <w:r>
                    <w:rPr>
                      <w:rFonts w:ascii="Cambria"/>
                      <w:color w:val="DD1144"/>
                      <w:sz w:val="20"/>
                    </w:rPr>
                    <w:tab/>
                  </w:r>
                  <w:r>
                    <w:rPr>
                      <w:rFonts w:ascii="Cambria"/>
                      <w:color w:val="DD1144"/>
                      <w:sz w:val="20"/>
                    </w:rPr>
                    <w:t>############"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"\n\t\t\t############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Patient Record Management System Project in C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############"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"\n\t\t\t############</w:t>
                  </w:r>
                  <w:r>
                    <w:rPr>
                      <w:rFonts w:ascii="Cambria"/>
                      <w:color w:val="DD1144"/>
                      <w:sz w:val="20"/>
                    </w:rPr>
                    <w:tab/>
                  </w:r>
                  <w:r>
                    <w:rPr>
                      <w:rFonts w:ascii="Cambria"/>
                      <w:color w:val="DD1144"/>
                      <w:sz w:val="20"/>
                    </w:rPr>
                    <w:t>############"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3C0A4A7F">
                  <w:pPr>
                    <w:pStyle w:val="6"/>
                    <w:spacing w:before="9"/>
                    <w:rPr>
                      <w:rFonts w:ascii="Cambria"/>
                      <w:sz w:val="27"/>
                    </w:rPr>
                  </w:pPr>
                </w:p>
                <w:p w14:paraId="542E84A3">
                  <w:pPr>
                    <w:spacing w:before="1" w:line="331" w:lineRule="auto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"\n\t\t\t###############################################################</w:t>
                  </w:r>
                  <w:r>
                    <w:rPr>
                      <w:rFonts w:ascii="Cambria"/>
                      <w:color w:val="DD1144"/>
                      <w:sz w:val="20"/>
                    </w:rPr>
                    <w:t xml:space="preserve"> ############"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290E4D9D">
                  <w:pPr>
                    <w:tabs>
                      <w:tab w:val="left" w:leader="hyphen" w:pos="6653"/>
                    </w:tabs>
                    <w:spacing w:before="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</w:t>
                  </w:r>
                  <w:r>
                    <w:rPr>
                      <w:rFonts w:ascii="Cambria"/>
                      <w:color w:val="DD1144"/>
                      <w:sz w:val="20"/>
                    </w:rPr>
                    <w:tab/>
                  </w:r>
                  <w:r>
                    <w:rPr>
                      <w:rFonts w:ascii="Cambria"/>
                      <w:color w:val="DD1144"/>
                      <w:sz w:val="20"/>
                    </w:rPr>
                    <w:t>\n"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3A673AF">
                  <w:pPr>
                    <w:spacing w:before="9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printMessageCenter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26979DE">
                  <w:pPr>
                    <w:tabs>
                      <w:tab w:val="left" w:leader="hyphen" w:pos="6720"/>
                    </w:tabs>
                    <w:spacing w:before="9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</w:t>
                  </w:r>
                  <w:r>
                    <w:rPr>
                      <w:rFonts w:ascii="Cambria"/>
                      <w:color w:val="DD1144"/>
                      <w:sz w:val="20"/>
                    </w:rPr>
                    <w:tab/>
                  </w:r>
                  <w:r>
                    <w:rPr>
                      <w:rFonts w:ascii="Cambria"/>
                      <w:color w:val="DD1144"/>
                      <w:sz w:val="20"/>
                    </w:rPr>
                    <w:t>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36C3E855">
                  <w:pPr>
                    <w:spacing w:before="89"/>
                    <w:ind w:left="14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08025BA8">
      <w:pPr>
        <w:spacing w:after="0"/>
        <w:rPr>
          <w:rFonts w:hint="default" w:ascii="Times New Roman" w:hAnsi="Times New Roman" w:cs="Times New Roman"/>
          <w:sz w:val="14"/>
        </w:rPr>
        <w:sectPr>
          <w:pgSz w:w="11910" w:h="16840"/>
          <w:pgMar w:top="680" w:right="900" w:bottom="280" w:left="780" w:header="720" w:footer="720" w:gutter="0"/>
          <w:cols w:space="720" w:num="1"/>
        </w:sectPr>
      </w:pPr>
    </w:p>
    <w:p w14:paraId="0C891E8D">
      <w:pPr>
        <w:pStyle w:val="6"/>
        <w:spacing w:before="60"/>
        <w:ind w:left="6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40" o:spid="_x0000_s1040" o:spt="203" style="position:absolute;left:0pt;margin-left:24pt;margin-top:23.95pt;height:810.6pt;width:547.7pt;mso-position-horizontal-relative:page;mso-position-vertical-relative:page;z-index:-251653120;mso-width-relative:page;mso-height-relative:page;" coordorigin="480,480" coordsize="10954,16212">
            <o:lock v:ext="edit"/>
            <v:shape id="_x0000_s1041" o:spid="_x0000_s1041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1416;top:15739;height:953;width:3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252525"/>
        </w:rPr>
        <w:t>.</w:t>
      </w:r>
    </w:p>
    <w:p w14:paraId="31FB75D8">
      <w:pPr>
        <w:pStyle w:val="6"/>
        <w:rPr>
          <w:rFonts w:hint="default" w:ascii="Times New Roman" w:hAnsi="Times New Roman" w:cs="Times New Roman"/>
          <w:sz w:val="26"/>
        </w:rPr>
      </w:pPr>
    </w:p>
    <w:p w14:paraId="1D82249F">
      <w:pPr>
        <w:pStyle w:val="6"/>
        <w:spacing w:before="175"/>
        <w:ind w:left="581" w:right="7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395"/>
          <w:sz w:val="28"/>
        </w:rPr>
        <w:t>welcomeMessage():</w:t>
      </w:r>
      <w:r>
        <w:rPr>
          <w:rFonts w:hint="default" w:ascii="Times New Roman" w:hAnsi="Times New Roman" w:cs="Times New Roman"/>
          <w:color w:val="252525"/>
        </w:rPr>
        <w:t>This function displays the first welcomes screen of the “Hospital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Management System Project in C” and asks the user to press any key to access the library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application.</w:t>
      </w:r>
    </w:p>
    <w:p w14:paraId="7538DF46">
      <w:pPr>
        <w:pStyle w:val="6"/>
        <w:spacing w:before="5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pict>
          <v:group id="_x0000_s1046" o:spid="_x0000_s1046" o:spt="203" style="position:absolute;left:0pt;margin-left:68.3pt;margin-top:10.25pt;height:298.5pt;width:416.75pt;mso-position-horizontal-relative:page;mso-wrap-distance-bottom:0pt;mso-wrap-distance-top:0pt;z-index:-251642880;mso-width-relative:page;mso-height-relative:page;" coordorigin="1366,205" coordsize="8335,5970">
            <o:lock v:ext="edit"/>
            <v:rect id="_x0000_s1047" o:spid="_x0000_s1047" o:spt="1" style="position:absolute;left:1391;top:230;height:5920;width:8285;" filled="f" stroked="t" coordsize="21600,21600">
              <v:path/>
              <v:fill on="f" focussize="0,0"/>
              <v:stroke weight="2.5pt" color="#000000"/>
              <v:imagedata o:title=""/>
              <o:lock v:ext="edit"/>
            </v:rect>
            <v:shape id="_x0000_s1048" o:spid="_x0000_s1048" o:spt="202" type="#_x0000_t202" style="position:absolute;left:1560;top:416;height:1854;width:64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3D1112F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9999AA"/>
                        <w:sz w:val="20"/>
                      </w:rPr>
                      <w:t>//Display</w:t>
                    </w:r>
                    <w:r>
                      <w:rPr>
                        <w:rFonts w:ascii="Cambria"/>
                        <w:color w:val="9999A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9999AA"/>
                        <w:sz w:val="20"/>
                      </w:rPr>
                      <w:t>message</w:t>
                    </w:r>
                  </w:p>
                  <w:p w14:paraId="1E164E86">
                    <w:pPr>
                      <w:spacing w:before="8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286391"/>
                        <w:sz w:val="20"/>
                      </w:rPr>
                      <w:t>void</w:t>
                    </w:r>
                    <w:r>
                      <w:rPr>
                        <w:rFonts w:ascii="Cambria"/>
                        <w:b/>
                        <w:color w:val="286391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z w:val="20"/>
                      </w:rPr>
                      <w:t>welcomeMessage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()</w:t>
                    </w:r>
                  </w:p>
                  <w:p w14:paraId="32D70DAD">
                    <w:pPr>
                      <w:spacing w:before="9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777777"/>
                        <w:w w:val="99"/>
                        <w:sz w:val="20"/>
                      </w:rPr>
                      <w:t>{</w:t>
                    </w:r>
                  </w:p>
                  <w:p w14:paraId="07AF0ADC">
                    <w:pPr>
                      <w:spacing w:before="89" w:line="331" w:lineRule="auto"/>
                      <w:ind w:left="175" w:right="2923" w:hanging="3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z w:val="20"/>
                      </w:rPr>
                      <w:t>headMessage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</w:t>
                    </w:r>
                    <w:r>
                      <w:fldChar w:fldCharType="begin"/>
                    </w:r>
                    <w:r>
                      <w:instrText xml:space="preserve"> HYPERLINK "http://www.aticleworld.com/" \h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www.aticleworld.com"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fldChar w:fldCharType="end"/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  <w:r>
                      <w:rPr>
                        <w:rFonts w:ascii="Cambria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"\n\n\n\n\n"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  <w:p w14:paraId="1DD47FDF">
                    <w:pPr>
                      <w:spacing w:before="1"/>
                      <w:ind w:left="175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**-**-**-**-**-**-**-**-**-**-**-**-**-**-**-**-**-**-**\n"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49" o:spid="_x0000_s1049" o:spt="202" type="#_x0000_t202" style="position:absolute;left:1735;top:2360;height:2179;width:13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1B0C8E3">
                    <w:pPr>
                      <w:spacing w:before="0" w:line="331" w:lineRule="auto"/>
                      <w:ind w:left="0" w:right="18" w:firstLine="0"/>
                      <w:jc w:val="both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"\n\t\t\t</w:t>
                    </w:r>
                  </w:p>
                  <w:p w14:paraId="5B009ABD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"\n\t\t\t</w:t>
                    </w:r>
                  </w:p>
                </w:txbxContent>
              </v:textbox>
            </v:shape>
            <v:shape id="_x0000_s1050" o:spid="_x0000_s1050" o:spt="202" type="#_x0000_t202" style="position:absolute;left:3436;top:2360;height:234;width:42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4F341FF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=-=-=-=-=-=-=-=-=-=-=-=-=-=-=-=-=-=-=-=-=-=-="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1" o:spid="_x0000_s1051" o:spt="202" type="#_x0000_t202" style="position:absolute;left:3436;top:2684;height:1530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AE4B06F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w w:val="99"/>
                        <w:sz w:val="20"/>
                      </w:rPr>
                      <w:t>=</w:t>
                    </w:r>
                  </w:p>
                  <w:p w14:paraId="10F9ECB7">
                    <w:pPr>
                      <w:spacing w:before="8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w w:val="99"/>
                        <w:sz w:val="20"/>
                      </w:rPr>
                      <w:t>=</w:t>
                    </w:r>
                  </w:p>
                  <w:p w14:paraId="01F15C79">
                    <w:pPr>
                      <w:spacing w:before="9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w w:val="99"/>
                        <w:sz w:val="20"/>
                      </w:rPr>
                      <w:t>=</w:t>
                    </w:r>
                  </w:p>
                  <w:p w14:paraId="64F8F1CB">
                    <w:pPr>
                      <w:spacing w:before="8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w w:val="99"/>
                        <w:sz w:val="20"/>
                      </w:rPr>
                      <w:t>=</w:t>
                    </w:r>
                  </w:p>
                  <w:p w14:paraId="120C802B">
                    <w:pPr>
                      <w:spacing w:before="9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w w:val="99"/>
                        <w:sz w:val="20"/>
                      </w:rPr>
                      <w:t>=</w:t>
                    </w:r>
                  </w:p>
                </w:txbxContent>
              </v:textbox>
            </v:shape>
            <v:shape id="_x0000_s1052" o:spid="_x0000_s1052" o:spt="202" type="#_x0000_t202" style="position:absolute;left:4165;top:2684;height:882;width:1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DA67212">
                    <w:pPr>
                      <w:spacing w:before="0" w:line="331" w:lineRule="auto"/>
                      <w:ind w:left="266" w:right="168" w:hanging="91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pacing w:val="-1"/>
                        <w:sz w:val="20"/>
                      </w:rPr>
                      <w:t>WELCOME</w:t>
                    </w:r>
                    <w:r>
                      <w:rPr>
                        <w:rFonts w:ascii="Cambria"/>
                        <w:color w:val="DD1144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TO</w:t>
                    </w:r>
                  </w:p>
                  <w:p w14:paraId="1CF9DE23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Patient</w:t>
                    </w:r>
                    <w:r>
                      <w:rPr>
                        <w:rFonts w:ascii="Cambria"/>
                        <w:color w:val="DD114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Record</w:t>
                    </w:r>
                  </w:p>
                </w:txbxContent>
              </v:textbox>
            </v:shape>
            <v:shape id="_x0000_s1053" o:spid="_x0000_s1053" o:spt="202" type="#_x0000_t202" style="position:absolute;left:6059;top:2684;height:234;width: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0A87974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4" o:spid="_x0000_s1054" o:spt="202" type="#_x0000_t202" style="position:absolute;left:5604;top:3008;height:234;width: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DF5284A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5" o:spid="_x0000_s1055" o:spt="202" type="#_x0000_t202" style="position:absolute;left:4295;top:3656;height:558;width:13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96C54E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MANAGEMENT</w:t>
                    </w:r>
                  </w:p>
                  <w:p w14:paraId="13517E0A">
                    <w:pPr>
                      <w:spacing w:before="89"/>
                      <w:ind w:left="9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SYSTEM</w:t>
                    </w:r>
                  </w:p>
                </w:txbxContent>
              </v:textbox>
            </v:shape>
            <v:shape id="_x0000_s1056" o:spid="_x0000_s1056" o:spt="202" type="#_x0000_t202" style="position:absolute;left:5888;top:3332;height:882;width:7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3EDCBD4">
                    <w:pPr>
                      <w:spacing w:before="0" w:line="234" w:lineRule="exact"/>
                      <w:ind w:left="19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  <w:p w14:paraId="02C1465F">
                    <w:pPr>
                      <w:spacing w:before="89"/>
                      <w:ind w:left="42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  <w:p w14:paraId="62521E2B">
                    <w:pPr>
                      <w:spacing w:before="9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7" o:spid="_x0000_s1057" o:spt="202" type="#_x0000_t202" style="position:absolute;left:3436;top:4304;height:234;width:42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6682DDF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DD1144"/>
                        <w:sz w:val="20"/>
                      </w:rPr>
                      <w:t>=-=-=-=-=-=-=-=-=-=-=-=-=-=-=-=-=-=-=-=-=-=-="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8" o:spid="_x0000_s1058" o:spt="202" type="#_x0000_t202" style="position:absolute;left:1735;top:4628;height:882;width:63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831D5DB">
                    <w:pPr>
                      <w:tabs>
                        <w:tab w:val="left" w:leader="dot" w:pos="4202"/>
                      </w:tabs>
                      <w:spacing w:before="0" w:line="331" w:lineRule="auto"/>
                      <w:ind w:left="0" w:right="18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"\n\t\t\t</w:t>
                    </w:r>
                    <w:r>
                      <w:rPr>
                        <w:rFonts w:ascii="Cambria"/>
                        <w:color w:val="DD114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**-**-**-**-**-**-**-**-**-**-**-**-**-**-**-**-**-**-**\n"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  <w:r>
                      <w:rPr>
                        <w:rFonts w:ascii="Cambria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85B3"/>
                        <w:sz w:val="20"/>
                      </w:rPr>
                      <w:t>printf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"\n\n\n\t\t\t</w:t>
                    </w:r>
                    <w:r>
                      <w:rPr>
                        <w:rFonts w:ascii="Cambria"/>
                        <w:color w:val="DD114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Enter</w:t>
                    </w:r>
                    <w:r>
                      <w:rPr>
                        <w:rFonts w:ascii="Cambria"/>
                        <w:color w:val="DD114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any</w:t>
                    </w:r>
                    <w:r>
                      <w:rPr>
                        <w:rFonts w:ascii="Cambria"/>
                        <w:color w:val="DD114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key</w:t>
                    </w:r>
                    <w:r>
                      <w:rPr>
                        <w:rFonts w:ascii="Cambria"/>
                        <w:color w:val="DD114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to</w:t>
                    </w:r>
                    <w:r>
                      <w:rPr>
                        <w:rFonts w:ascii="Cambria"/>
                        <w:color w:val="DD114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continue</w:t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ab/>
                    </w:r>
                    <w:r>
                      <w:rPr>
                        <w:rFonts w:ascii="Cambria"/>
                        <w:color w:val="DD1144"/>
                        <w:sz w:val="20"/>
                      </w:rPr>
                      <w:t>"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  <w:p w14:paraId="3957A0AC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0085B3"/>
                        <w:sz w:val="20"/>
                      </w:rPr>
                      <w:t>getchar</w:t>
                    </w:r>
                    <w:r>
                      <w:rPr>
                        <w:rFonts w:ascii="Cambria"/>
                        <w:color w:val="777777"/>
                        <w:sz w:val="20"/>
                      </w:rPr>
                      <w:t>()</w:t>
                    </w:r>
                    <w:r>
                      <w:rPr>
                        <w:rFonts w:ascii="Cambria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59" o:spid="_x0000_s1059" o:spt="202" type="#_x0000_t202" style="position:absolute;left:1560;top:5600;height:234;width: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1F6A05C"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777777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14:paraId="513A1F38">
      <w:pPr>
        <w:pStyle w:val="6"/>
        <w:spacing w:before="11"/>
        <w:rPr>
          <w:rFonts w:hint="default" w:ascii="Times New Roman" w:hAnsi="Times New Roman" w:cs="Times New Roman"/>
          <w:sz w:val="22"/>
        </w:rPr>
      </w:pPr>
    </w:p>
    <w:p w14:paraId="6FF9A7CF">
      <w:pPr>
        <w:pStyle w:val="6"/>
        <w:spacing w:line="256" w:lineRule="auto"/>
        <w:ind w:left="674" w:right="1276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395"/>
          <w:sz w:val="28"/>
        </w:rPr>
        <w:t>isNameValid():</w:t>
      </w:r>
      <w:r>
        <w:rPr>
          <w:rFonts w:hint="default" w:ascii="Times New Roman" w:hAnsi="Times New Roman" w:cs="Times New Roman"/>
          <w:color w:val="252525"/>
        </w:rPr>
        <w:t>It validates the user name, author name ..etc. I have permitted this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to take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 space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 names.</w:t>
      </w:r>
    </w:p>
    <w:p w14:paraId="4CBA77E9">
      <w:pPr>
        <w:pStyle w:val="6"/>
        <w:spacing w:before="9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</w:rPr>
        <w:pict>
          <v:shape id="_x0000_s1060" o:spid="_x0000_s1060" o:spt="202" type="#_x0000_t202" style="position:absolute;left:0pt;margin-left:98.3pt;margin-top:13.95pt;height:299.5pt;width:365.5pt;mso-position-horizontal-relative:page;mso-wrap-distance-bottom:0pt;mso-wrap-distance-top:0pt;z-index:-251642880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5CD53FF3">
                  <w:pPr>
                    <w:spacing w:before="162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//Validate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name</w:t>
                  </w:r>
                </w:p>
                <w:p w14:paraId="7B5AFA25">
                  <w:pPr>
                    <w:pStyle w:val="6"/>
                    <w:spacing w:before="4"/>
                    <w:rPr>
                      <w:rFonts w:ascii="Cambria"/>
                      <w:sz w:val="21"/>
                    </w:rPr>
                  </w:pPr>
                </w:p>
                <w:p w14:paraId="29E2A775">
                  <w:pPr>
                    <w:spacing w:before="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isNameValid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4D9FD2"/>
                      <w:sz w:val="20"/>
                    </w:rPr>
                    <w:t>const</w:t>
                  </w:r>
                  <w:r>
                    <w:rPr>
                      <w:rFonts w:ascii="Cambria"/>
                      <w:color w:val="4D9FD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 xml:space="preserve">char </w:t>
                  </w:r>
                  <w:r>
                    <w:rPr>
                      <w:rFonts w:ascii="Cambria"/>
                      <w:sz w:val="20"/>
                    </w:rPr>
                    <w:t>*name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1C9A9C7C">
                  <w:pPr>
                    <w:spacing w:before="89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7976D66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validName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1;</w:t>
                  </w:r>
                </w:p>
                <w:p w14:paraId="2BDD27AD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len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3C408B31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 0;</w:t>
                  </w:r>
                </w:p>
                <w:p w14:paraId="280A6D12">
                  <w:pPr>
                    <w:spacing w:before="90"/>
                    <w:ind w:left="317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len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strlen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4F620F9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for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=0;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sz w:val="20"/>
                    </w:rPr>
                    <w:t>len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++index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268525B4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6BE3F695">
                  <w:pPr>
                    <w:spacing w:before="9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isalpha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[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color w:val="777777"/>
                      <w:sz w:val="20"/>
                    </w:rPr>
                    <w:t>]))</w:t>
                  </w:r>
                  <w:r>
                    <w:rPr>
                      <w:rFonts w:ascii="Cambria"/>
                      <w:color w:val="77777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&amp;&amp;</w:t>
                  </w:r>
                  <w:r>
                    <w:rPr>
                      <w:rFonts w:ascii="Cambri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[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color w:val="777777"/>
                      <w:sz w:val="20"/>
                    </w:rPr>
                    <w:t>]</w:t>
                  </w:r>
                  <w:r>
                    <w:rPr>
                      <w:rFonts w:ascii="Cambria"/>
                      <w:color w:val="77777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!=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'\n'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&amp;&amp;</w:t>
                  </w:r>
                  <w:r>
                    <w:rPr>
                      <w:rFonts w:ascii="Cambri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[</w:t>
                  </w:r>
                  <w:r>
                    <w:rPr>
                      <w:rFonts w:ascii="Cambria"/>
                      <w:sz w:val="20"/>
                    </w:rPr>
                    <w:t>index</w:t>
                  </w:r>
                  <w:r>
                    <w:rPr>
                      <w:rFonts w:ascii="Cambria"/>
                      <w:color w:val="777777"/>
                      <w:sz w:val="20"/>
                    </w:rPr>
                    <w:t>]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!=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'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'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</w:p>
                <w:p w14:paraId="522ACCAE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97B6208">
                  <w:pPr>
                    <w:spacing w:before="90"/>
                    <w:ind w:left="67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validName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388700E1">
                  <w:pPr>
                    <w:spacing w:before="89"/>
                    <w:ind w:left="672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break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520F8B9">
                  <w:pPr>
                    <w:spacing w:before="9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243B33B8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4B278E74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validName;</w:t>
                  </w:r>
                </w:p>
                <w:p w14:paraId="0AE78F9D">
                  <w:pPr>
                    <w:spacing w:before="89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0F563DCC">
      <w:pPr>
        <w:spacing w:after="0"/>
        <w:rPr>
          <w:rFonts w:hint="default" w:ascii="Times New Roman" w:hAnsi="Times New Roman" w:cs="Times New Roman"/>
          <w:sz w:val="18"/>
        </w:rPr>
        <w:sectPr>
          <w:pgSz w:w="11910" w:h="16840"/>
          <w:pgMar w:top="700" w:right="900" w:bottom="280" w:left="780" w:header="720" w:footer="720" w:gutter="0"/>
          <w:cols w:space="720" w:num="1"/>
        </w:sectPr>
      </w:pPr>
    </w:p>
    <w:p w14:paraId="175B454C">
      <w:pPr>
        <w:pStyle w:val="6"/>
        <w:spacing w:before="80" w:line="259" w:lineRule="auto"/>
        <w:ind w:left="674" w:right="5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61" o:spid="_x0000_s1061" o:spt="203" style="position:absolute;left:0pt;margin-left:24pt;margin-top:23.95pt;height:794.3pt;width:547.7pt;mso-position-horizontal-relative:page;mso-position-vertical-relative:page;z-index:-251652096;mso-width-relative:page;mso-height-relative:page;" coordorigin="480,480" coordsize="10954,15886">
            <o:lock v:ext="edit"/>
            <v:shape id="_x0000_s1062" o:spid="_x0000_s1062" style="position:absolute;left:480;top:480;height:15886;width:10954;" fillcolor="#000000" filled="t" stroked="f" coordorigin="480,480" coordsize="10954,15886" path="m11434,490l11434,490,11434,480,11419,480,494,480,490,480,480,480,480,495,490,495,494,495,11419,495,11419,16351,494,16351,490,16351,480,16351,480,16366,490,16366,494,16366,11419,16366,11434,16366,11434,16352,11434,16352,11434,490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480;top:480;height:15881;width:10949;" fillcolor="#000000" filled="t" stroked="f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b/>
          <w:color w:val="2E5395"/>
          <w:sz w:val="28"/>
        </w:rPr>
        <w:t>isValidDate():</w:t>
      </w:r>
      <w:r>
        <w:rPr>
          <w:rFonts w:hint="default" w:ascii="Times New Roman" w:hAnsi="Times New Roman" w:cs="Times New Roman"/>
          <w:color w:val="252525"/>
        </w:rPr>
        <w:t>This function reads the date in the format of dd/mm/yyyy also validates the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entered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date.</w:t>
      </w:r>
    </w:p>
    <w:p w14:paraId="43BF8EE9">
      <w:pPr>
        <w:pStyle w:val="6"/>
        <w:rPr>
          <w:rFonts w:hint="default" w:ascii="Times New Roman" w:hAnsi="Times New Roman" w:cs="Times New Roman"/>
          <w:sz w:val="20"/>
        </w:rPr>
      </w:pPr>
    </w:p>
    <w:p w14:paraId="7F7A059D">
      <w:pPr>
        <w:pStyle w:val="6"/>
        <w:spacing w:before="3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</w:rPr>
        <w:pict>
          <v:shape id="_x0000_s1064" o:spid="_x0000_s1064" o:spt="202" type="#_x0000_t202" style="position:absolute;left:0pt;margin-left:104.05pt;margin-top:13.7pt;height:528.05pt;width:383.4pt;mso-position-horizontal-relative:page;mso-wrap-distance-bottom:0pt;mso-wrap-distance-top:0pt;z-index:-251641856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3D78182F">
                  <w:pPr>
                    <w:spacing w:before="161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3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IsLeapYear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year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5A58B754">
                  <w:pPr>
                    <w:pStyle w:val="6"/>
                    <w:spacing w:before="1"/>
                    <w:rPr>
                      <w:rFonts w:ascii="Cambria"/>
                      <w:sz w:val="21"/>
                    </w:rPr>
                  </w:pPr>
                </w:p>
                <w:p w14:paraId="2A54FFFA">
                  <w:pPr>
                    <w:spacing w:before="1"/>
                    <w:ind w:left="0" w:right="7248" w:firstLine="0"/>
                    <w:jc w:val="center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3C8A516">
                  <w:pPr>
                    <w:spacing w:before="89" w:line="331" w:lineRule="auto"/>
                    <w:ind w:left="320" w:right="4847" w:firstLine="0"/>
                    <w:jc w:val="center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 xml:space="preserve">return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(((</w:t>
                  </w:r>
                  <w:r>
                    <w:rPr>
                      <w:rFonts w:ascii="Cambria"/>
                      <w:sz w:val="20"/>
                    </w:rPr>
                    <w:t>year % 4 == 0</w:t>
                  </w:r>
                  <w:r>
                    <w:rPr>
                      <w:rFonts w:ascii="Cambria"/>
                      <w:color w:val="777777"/>
                      <w:sz w:val="20"/>
                    </w:rPr>
                    <w:t xml:space="preserve">) </w:t>
                  </w:r>
                  <w:r>
                    <w:rPr>
                      <w:rFonts w:ascii="Cambria"/>
                      <w:sz w:val="20"/>
                    </w:rPr>
                    <w:t>&amp;&amp;</w:t>
                  </w:r>
                  <w:r>
                    <w:rPr>
                      <w:rFonts w:ascii="Cambria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year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%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100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!=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  <w:r>
                    <w:rPr>
                      <w:rFonts w:ascii="Cambria"/>
                      <w:color w:val="77777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||</w:t>
                  </w:r>
                </w:p>
                <w:p w14:paraId="3D771CF8">
                  <w:pPr>
                    <w:spacing w:before="1"/>
                    <w:ind w:left="253" w:right="4847" w:firstLine="0"/>
                    <w:jc w:val="center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year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% 400 ==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890B828">
                  <w:pPr>
                    <w:spacing w:before="9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1AA5CCE4">
                  <w:pPr>
                    <w:spacing w:before="89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returns 1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if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given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date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is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valid.</w:t>
                  </w:r>
                </w:p>
                <w:p w14:paraId="666BFD0A">
                  <w:pPr>
                    <w:spacing w:before="9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isValidDate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Date</w:t>
                  </w:r>
                  <w:r>
                    <w:rPr>
                      <w:rFonts w:ascii="Cambria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*validDate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5F873671">
                  <w:pPr>
                    <w:spacing w:before="89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FA9075E">
                  <w:pPr>
                    <w:spacing w:before="9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//check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range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of</w:t>
                  </w:r>
                  <w:r>
                    <w:rPr>
                      <w:rFonts w:ascii="Cambria"/>
                      <w:color w:val="9999A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year,month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and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day</w:t>
                  </w:r>
                </w:p>
                <w:p w14:paraId="1DD19DE8">
                  <w:pPr>
                    <w:spacing w:before="90" w:line="331" w:lineRule="auto"/>
                    <w:ind w:left="670" w:right="4568" w:hanging="351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 xml:space="preserve">if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 xml:space="preserve">yyyy </w:t>
                  </w:r>
                  <w:r>
                    <w:rPr>
                      <w:rFonts w:ascii="Cambria"/>
                      <w:color w:val="777777"/>
                      <w:sz w:val="20"/>
                    </w:rPr>
                    <w:t xml:space="preserve">&gt; </w:t>
                  </w:r>
                  <w:r>
                    <w:rPr>
                      <w:rFonts w:ascii="Cambria"/>
                      <w:sz w:val="20"/>
                    </w:rPr>
                    <w:t>MAX_YR ||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yyyy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color w:val="77777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MIN_YR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49E6BA4F">
                  <w:pPr>
                    <w:spacing w:before="1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42C4FEAE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 xml:space="preserve">&lt; </w:t>
                  </w:r>
                  <w:r>
                    <w:rPr>
                      <w:rFonts w:ascii="Cambria"/>
                      <w:sz w:val="20"/>
                    </w:rPr>
                    <w:t>1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||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color w:val="77777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12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7F70BBDA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3F87BC49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dd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||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dd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color w:val="77777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31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7B465103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04757D9A">
                  <w:pPr>
                    <w:spacing w:before="89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//Handle</w:t>
                  </w:r>
                  <w:r>
                    <w:rPr>
                      <w:rFonts w:ascii="Cambria"/>
                      <w:color w:val="9999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feb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days in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leap year</w:t>
                  </w:r>
                </w:p>
                <w:p w14:paraId="0AB36E68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2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6F5D5CE1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4DA72C5C">
                  <w:pPr>
                    <w:spacing w:before="90"/>
                    <w:ind w:left="0" w:right="4287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IsLeapYear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yyyy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))</w:t>
                  </w:r>
                </w:p>
                <w:p w14:paraId="7E1FAB17">
                  <w:pPr>
                    <w:spacing w:before="90"/>
                    <w:ind w:left="0" w:right="4345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dd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29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36F8F38">
                  <w:pPr>
                    <w:spacing w:before="89"/>
                    <w:ind w:left="495" w:right="0" w:firstLine="0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else</w:t>
                  </w:r>
                </w:p>
                <w:p w14:paraId="3E9B3369">
                  <w:pPr>
                    <w:spacing w:before="90"/>
                    <w:ind w:left="67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dd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28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36F9628D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72E9981D">
                  <w:pPr>
                    <w:spacing w:before="90"/>
                    <w:ind w:left="318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//handle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months which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has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only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30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days</w:t>
                  </w:r>
                </w:p>
                <w:p w14:paraId="516CB19F">
                  <w:pPr>
                    <w:spacing w:before="89" w:line="331" w:lineRule="auto"/>
                    <w:ind w:left="670" w:right="3052" w:hanging="351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 xml:space="preserve">if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 == 4 || 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 == 6 ||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9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||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mm</w:t>
                  </w:r>
                  <w:r>
                    <w:rPr>
                      <w:rFonts w:ascii="Cambri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11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109806C6">
                  <w:pPr>
                    <w:spacing w:before="1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validDate-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&gt;</w:t>
                  </w:r>
                  <w:r>
                    <w:rPr>
                      <w:rFonts w:ascii="Cambria"/>
                      <w:sz w:val="20"/>
                    </w:rPr>
                    <w:t>dd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&lt;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30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2B42CA87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return</w:t>
                  </w:r>
                  <w:r>
                    <w:rPr>
                      <w:rFonts w:ascii="Cambria"/>
                      <w:b/>
                      <w:color w:val="28639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1;</w:t>
                  </w:r>
                </w:p>
                <w:p w14:paraId="60773DC1">
                  <w:pPr>
                    <w:spacing w:before="90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6D4BB502">
      <w:pPr>
        <w:pStyle w:val="6"/>
        <w:rPr>
          <w:rFonts w:hint="default" w:ascii="Times New Roman" w:hAnsi="Times New Roman" w:cs="Times New Roman"/>
          <w:sz w:val="30"/>
        </w:rPr>
      </w:pPr>
    </w:p>
    <w:p w14:paraId="70F5D78E">
      <w:pPr>
        <w:pStyle w:val="6"/>
        <w:spacing w:line="256" w:lineRule="auto"/>
        <w:ind w:left="581" w:right="6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395"/>
          <w:sz w:val="28"/>
        </w:rPr>
        <w:t>menu():</w:t>
      </w:r>
      <w:r>
        <w:rPr>
          <w:rFonts w:hint="default" w:ascii="Times New Roman" w:hAnsi="Times New Roman" w:cs="Times New Roman"/>
          <w:color w:val="252525"/>
        </w:rPr>
        <w:t>This</w:t>
      </w:r>
      <w:r>
        <w:rPr>
          <w:rFonts w:hint="default" w:ascii="Times New Roman" w:hAnsi="Times New Roman" w:cs="Times New Roman"/>
          <w:color w:val="252525"/>
          <w:spacing w:val="6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function</w:t>
      </w:r>
      <w:r>
        <w:rPr>
          <w:rFonts w:hint="default" w:ascii="Times New Roman" w:hAnsi="Times New Roman" w:cs="Times New Roman"/>
          <w:color w:val="252525"/>
          <w:spacing w:val="5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displays</w:t>
      </w:r>
      <w:r>
        <w:rPr>
          <w:rFonts w:hint="default" w:ascii="Times New Roman" w:hAnsi="Times New Roman" w:cs="Times New Roman"/>
          <w:color w:val="252525"/>
          <w:spacing w:val="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library</w:t>
      </w:r>
      <w:r>
        <w:rPr>
          <w:rFonts w:hint="default" w:ascii="Times New Roman" w:hAnsi="Times New Roman" w:cs="Times New Roman"/>
          <w:color w:val="252525"/>
          <w:spacing w:val="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menu</w:t>
      </w:r>
      <w:r>
        <w:rPr>
          <w:rFonts w:hint="default" w:ascii="Times New Roman" w:hAnsi="Times New Roman" w:cs="Times New Roman"/>
          <w:color w:val="252525"/>
          <w:spacing w:val="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and</w:t>
      </w:r>
      <w:r>
        <w:rPr>
          <w:rFonts w:hint="default" w:ascii="Times New Roman" w:hAnsi="Times New Roman" w:cs="Times New Roman"/>
          <w:color w:val="252525"/>
          <w:spacing w:val="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asks</w:t>
      </w:r>
      <w:r>
        <w:rPr>
          <w:rFonts w:hint="default" w:ascii="Times New Roman" w:hAnsi="Times New Roman" w:cs="Times New Roman"/>
          <w:color w:val="252525"/>
          <w:spacing w:val="9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user</w:t>
      </w:r>
      <w:r>
        <w:rPr>
          <w:rFonts w:hint="default" w:ascii="Times New Roman" w:hAnsi="Times New Roman" w:cs="Times New Roman"/>
          <w:color w:val="252525"/>
          <w:spacing w:val="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to</w:t>
      </w:r>
      <w:r>
        <w:rPr>
          <w:rFonts w:hint="default" w:ascii="Times New Roman" w:hAnsi="Times New Roman" w:cs="Times New Roman"/>
          <w:color w:val="252525"/>
          <w:spacing w:val="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select</w:t>
      </w:r>
      <w:r>
        <w:rPr>
          <w:rFonts w:hint="default" w:ascii="Times New Roman" w:hAnsi="Times New Roman" w:cs="Times New Roman"/>
          <w:color w:val="252525"/>
          <w:spacing w:val="9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option.</w:t>
      </w:r>
      <w:r>
        <w:rPr>
          <w:rFonts w:hint="default" w:ascii="Times New Roman" w:hAnsi="Times New Roman" w:cs="Times New Roman"/>
          <w:color w:val="252525"/>
          <w:spacing w:val="8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If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user selects 0, then the application will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close</w:t>
      </w:r>
    </w:p>
    <w:p w14:paraId="097E45C6">
      <w:pPr>
        <w:spacing w:after="0" w:line="256" w:lineRule="auto"/>
        <w:rPr>
          <w:rFonts w:hint="default" w:ascii="Times New Roman" w:hAnsi="Times New Roman" w:cs="Times New Roman"/>
        </w:rPr>
        <w:sectPr>
          <w:pgSz w:w="11910" w:h="16840"/>
          <w:pgMar w:top="680" w:right="900" w:bottom="280" w:left="780" w:header="720" w:footer="720" w:gutter="0"/>
          <w:cols w:space="720" w:num="1"/>
        </w:sectPr>
      </w:pPr>
    </w:p>
    <w:p w14:paraId="0F9ABD6C">
      <w:pPr>
        <w:pStyle w:val="6"/>
        <w:spacing w:before="4"/>
        <w:rPr>
          <w:rFonts w:hint="default" w:ascii="Times New Roman" w:hAnsi="Times New Roman" w:cs="Times New Roman"/>
          <w:sz w:val="10"/>
        </w:rPr>
      </w:pPr>
      <w:r>
        <w:rPr>
          <w:rFonts w:hint="default" w:ascii="Times New Roman" w:hAnsi="Times New Roman" w:cs="Times New Roman"/>
        </w:rPr>
        <w:pict>
          <v:group id="_x0000_s1065" o:spid="_x0000_s1065" o:spt="203" style="position:absolute;left:0pt;margin-left:24pt;margin-top:23.95pt;height:794.3pt;width:547.7pt;mso-position-horizontal-relative:page;mso-position-vertical-relative:page;z-index:-251651072;mso-width-relative:page;mso-height-relative:page;" coordorigin="480,480" coordsize="10954,15886">
            <o:lock v:ext="edit"/>
            <v:shape id="_x0000_s1066" o:spid="_x0000_s1066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 w14:paraId="5728423E">
      <w:pPr>
        <w:spacing w:before="100"/>
        <w:ind w:left="43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pict>
          <v:rect id="_x0000_s1070" o:spid="_x0000_s1070" o:spt="1" style="position:absolute;left:0pt;margin-left:52.45pt;margin-top:-4.3pt;height:675.6pt;width:460.05pt;mso-position-horizontal-relative:page;z-index:-251651072;mso-width-relative:page;mso-height-relative:page;" filled="f" stroked="t" coordsize="21600,21600">
            <v:path/>
            <v:fill on="f" focussize="0,0"/>
            <v:stroke weight="2.5pt" color="#000000"/>
            <v:imagedata o:title=""/>
            <o:lock v:ext="edit"/>
          </v:rect>
        </w:pict>
      </w:r>
      <w:r>
        <w:rPr>
          <w:rFonts w:hint="default" w:ascii="Times New Roman" w:hAnsi="Times New Roman" w:cs="Times New Roman"/>
          <w:b/>
          <w:color w:val="286391"/>
          <w:sz w:val="20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menu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</w:p>
    <w:p w14:paraId="4403AA14">
      <w:pPr>
        <w:spacing w:before="89"/>
        <w:ind w:left="43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w w:val="99"/>
          <w:sz w:val="20"/>
        </w:rPr>
        <w:t>{</w:t>
      </w:r>
    </w:p>
    <w:p w14:paraId="4295BCB9">
      <w:pPr>
        <w:spacing w:before="90"/>
        <w:ind w:left="61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choice</w:t>
      </w:r>
      <w:r>
        <w:rPr>
          <w:rFonts w:hint="default" w:ascii="Times New Roman" w:hAnsi="Times New Roman" w:cs="Times New Roman"/>
          <w:spacing w:val="-1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=</w:t>
      </w:r>
      <w:r>
        <w:rPr>
          <w:rFonts w:hint="default" w:ascii="Times New Roman" w:hAnsi="Times New Roman" w:cs="Times New Roman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0;</w:t>
      </w:r>
    </w:p>
    <w:p w14:paraId="17EDE7DF">
      <w:pPr>
        <w:spacing w:before="89"/>
        <w:ind w:left="610" w:right="0" w:firstLine="0"/>
        <w:jc w:val="left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do</w:t>
      </w:r>
    </w:p>
    <w:p w14:paraId="49E7150F">
      <w:pPr>
        <w:spacing w:before="90"/>
        <w:ind w:left="61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w w:val="99"/>
          <w:sz w:val="20"/>
        </w:rPr>
        <w:t>{</w:t>
      </w:r>
    </w:p>
    <w:p w14:paraId="0F6F1F8C">
      <w:pPr>
        <w:spacing w:before="90" w:line="331" w:lineRule="auto"/>
        <w:ind w:left="787" w:right="5204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headMessage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"MAIN MENU"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"\n\n\n\t\t\t1.Add New Patient Record"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"\n\t\t\t2.Search Patient Record"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"\n\t\t\t3.View Patient Record"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"\n\t\t\t4.Delete Patient Record"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"\n\t\t\t5.Update Password"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"\n\t\t\t0.Exit"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"\n\n\n\t\t\tEnter choice =&gt; 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scanf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"%d"</w:t>
      </w:r>
      <w:r>
        <w:rPr>
          <w:rFonts w:hint="default" w:ascii="Times New Roman" w:hAnsi="Times New Roman" w:cs="Times New Roman"/>
          <w:sz w:val="20"/>
        </w:rPr>
        <w:t>,&amp;choice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</w:p>
    <w:p w14:paraId="7958D5F0">
      <w:pPr>
        <w:spacing w:before="4"/>
        <w:ind w:left="78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switch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sz w:val="20"/>
        </w:rPr>
        <w:t>choice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</w:p>
    <w:p w14:paraId="49899D24">
      <w:pPr>
        <w:spacing w:before="89"/>
        <w:ind w:left="78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w w:val="99"/>
          <w:sz w:val="20"/>
        </w:rPr>
        <w:t>{</w:t>
      </w:r>
    </w:p>
    <w:p w14:paraId="5BE73990">
      <w:pPr>
        <w:spacing w:before="90" w:line="331" w:lineRule="auto"/>
        <w:ind w:left="962" w:right="7136" w:hanging="176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 xml:space="preserve">case </w:t>
      </w:r>
      <w:r>
        <w:rPr>
          <w:rFonts w:hint="default" w:ascii="Times New Roman" w:hAnsi="Times New Roman" w:cs="Times New Roman"/>
          <w:sz w:val="20"/>
        </w:rPr>
        <w:t>1:</w:t>
      </w:r>
      <w:r>
        <w:rPr>
          <w:rFonts w:hint="default" w:ascii="Times New Roman" w:hAnsi="Times New Roman" w:cs="Times New Roman"/>
          <w:spacing w:val="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addPatientInDataBase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</w:p>
    <w:p w14:paraId="46F5ACB5">
      <w:pPr>
        <w:spacing w:before="1"/>
        <w:ind w:left="78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2:</w:t>
      </w:r>
    </w:p>
    <w:p w14:paraId="243216E6">
      <w:pPr>
        <w:spacing w:before="90"/>
        <w:ind w:left="96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searchPatient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  <w:r>
        <w:rPr>
          <w:rFonts w:hint="default" w:ascii="Times New Roman" w:hAnsi="Times New Roman" w:cs="Times New Roman"/>
          <w:sz w:val="20"/>
        </w:rPr>
        <w:t>;</w:t>
      </w:r>
    </w:p>
    <w:p w14:paraId="3A1D8889">
      <w:pPr>
        <w:spacing w:before="90" w:line="331" w:lineRule="auto"/>
        <w:ind w:left="787" w:right="8651" w:firstLine="177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3:</w:t>
      </w:r>
    </w:p>
    <w:p w14:paraId="4CB34F44">
      <w:pPr>
        <w:spacing w:before="1"/>
        <w:ind w:left="96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viewPatient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  <w:r>
        <w:rPr>
          <w:rFonts w:hint="default" w:ascii="Times New Roman" w:hAnsi="Times New Roman" w:cs="Times New Roman"/>
          <w:sz w:val="20"/>
        </w:rPr>
        <w:t>;</w:t>
      </w:r>
    </w:p>
    <w:p w14:paraId="61A3DE5E">
      <w:pPr>
        <w:spacing w:before="89" w:line="331" w:lineRule="auto"/>
        <w:ind w:left="787" w:right="8651" w:firstLine="177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4:</w:t>
      </w:r>
    </w:p>
    <w:p w14:paraId="267FDA33">
      <w:pPr>
        <w:spacing w:before="1"/>
        <w:ind w:left="96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deletePatient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  <w:r>
        <w:rPr>
          <w:rFonts w:hint="default" w:ascii="Times New Roman" w:hAnsi="Times New Roman" w:cs="Times New Roman"/>
          <w:sz w:val="20"/>
        </w:rPr>
        <w:t>;</w:t>
      </w:r>
    </w:p>
    <w:p w14:paraId="79F7503A">
      <w:pPr>
        <w:spacing w:before="90" w:line="331" w:lineRule="auto"/>
        <w:ind w:left="787" w:right="8651" w:firstLine="177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5:</w:t>
      </w:r>
    </w:p>
    <w:p w14:paraId="018882E4">
      <w:pPr>
        <w:spacing w:before="0"/>
        <w:ind w:left="96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updateCredential</w:t>
      </w:r>
      <w:r>
        <w:rPr>
          <w:rFonts w:hint="default" w:ascii="Times New Roman" w:hAnsi="Times New Roman" w:cs="Times New Roman"/>
          <w:color w:val="777777"/>
          <w:sz w:val="20"/>
        </w:rPr>
        <w:t>()</w:t>
      </w:r>
      <w:r>
        <w:rPr>
          <w:rFonts w:hint="default" w:ascii="Times New Roman" w:hAnsi="Times New Roman" w:cs="Times New Roman"/>
          <w:sz w:val="20"/>
        </w:rPr>
        <w:t>;</w:t>
      </w:r>
    </w:p>
    <w:p w14:paraId="65D9853E">
      <w:pPr>
        <w:spacing w:before="90" w:line="331" w:lineRule="auto"/>
        <w:ind w:left="787" w:right="8651" w:firstLine="177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3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0:</w:t>
      </w:r>
    </w:p>
    <w:p w14:paraId="31C88A43">
      <w:pPr>
        <w:spacing w:before="1" w:line="331" w:lineRule="auto"/>
        <w:ind w:left="962" w:right="4427" w:firstLine="2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pacing w:val="-1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pacing w:val="-1"/>
          <w:sz w:val="20"/>
        </w:rPr>
        <w:t>(</w:t>
      </w:r>
      <w:r>
        <w:rPr>
          <w:rFonts w:hint="default" w:ascii="Times New Roman" w:hAnsi="Times New Roman" w:cs="Times New Roman"/>
          <w:color w:val="DD1144"/>
          <w:spacing w:val="-1"/>
          <w:sz w:val="20"/>
        </w:rPr>
        <w:t>"\n\n\n\t\t\t\tThank</w:t>
      </w:r>
      <w:r>
        <w:rPr>
          <w:rFonts w:hint="default" w:ascii="Times New Roman" w:hAnsi="Times New Roman" w:cs="Times New Roman"/>
          <w:color w:val="DD1144"/>
          <w:spacing w:val="2"/>
          <w:sz w:val="20"/>
        </w:rPr>
        <w:t xml:space="preserve"> </w:t>
      </w:r>
      <w:r>
        <w:rPr>
          <w:rFonts w:hint="default" w:ascii="Times New Roman" w:hAnsi="Times New Roman" w:cs="Times New Roman"/>
          <w:color w:val="DD1144"/>
          <w:sz w:val="20"/>
        </w:rPr>
        <w:t>you!!!\n\n\n\n\n"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1"/>
          <w:sz w:val="20"/>
        </w:rPr>
        <w:t xml:space="preserve"> </w:t>
      </w:r>
      <w:r>
        <w:rPr>
          <w:rFonts w:hint="default" w:ascii="Times New Roman" w:hAnsi="Times New Roman" w:cs="Times New Roman"/>
          <w:color w:val="0085B3"/>
          <w:sz w:val="20"/>
        </w:rPr>
        <w:t>exit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sz w:val="20"/>
        </w:rPr>
        <w:t>1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</w:p>
    <w:p w14:paraId="28ADEC70">
      <w:pPr>
        <w:spacing w:before="1" w:line="331" w:lineRule="auto"/>
        <w:ind w:left="787" w:right="8651" w:firstLine="177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break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pacing w:val="-42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0"/>
        </w:rPr>
        <w:t>default</w:t>
      </w:r>
      <w:r>
        <w:rPr>
          <w:rFonts w:hint="default" w:ascii="Times New Roman" w:hAnsi="Times New Roman" w:cs="Times New Roman"/>
          <w:sz w:val="20"/>
        </w:rPr>
        <w:t>:</w:t>
      </w:r>
    </w:p>
    <w:p w14:paraId="173D8D51">
      <w:pPr>
        <w:spacing w:before="1"/>
        <w:ind w:left="965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85B3"/>
          <w:sz w:val="20"/>
        </w:rPr>
        <w:t>printf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color w:val="DD1144"/>
          <w:sz w:val="20"/>
        </w:rPr>
        <w:t>"\n\n\n\t\t\tINVALID</w:t>
      </w:r>
      <w:r>
        <w:rPr>
          <w:rFonts w:hint="default" w:ascii="Times New Roman" w:hAnsi="Times New Roman" w:cs="Times New Roman"/>
          <w:color w:val="DD1144"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color w:val="DD1144"/>
          <w:sz w:val="20"/>
        </w:rPr>
        <w:t>INPUT!!!</w:t>
      </w:r>
      <w:r>
        <w:rPr>
          <w:rFonts w:hint="default" w:ascii="Times New Roman" w:hAnsi="Times New Roman" w:cs="Times New Roman"/>
          <w:color w:val="DD1144"/>
          <w:spacing w:val="-6"/>
          <w:sz w:val="20"/>
        </w:rPr>
        <w:t xml:space="preserve"> </w:t>
      </w:r>
      <w:r>
        <w:rPr>
          <w:rFonts w:hint="default" w:ascii="Times New Roman" w:hAnsi="Times New Roman" w:cs="Times New Roman"/>
          <w:color w:val="DD1144"/>
          <w:sz w:val="20"/>
        </w:rPr>
        <w:t>Try</w:t>
      </w:r>
      <w:r>
        <w:rPr>
          <w:rFonts w:hint="default" w:ascii="Times New Roman" w:hAnsi="Times New Roman" w:cs="Times New Roman"/>
          <w:color w:val="DD1144"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color w:val="DD1144"/>
          <w:sz w:val="20"/>
        </w:rPr>
        <w:t>again..."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</w:p>
    <w:p w14:paraId="55963939">
      <w:pPr>
        <w:tabs>
          <w:tab w:val="left" w:pos="2805"/>
        </w:tabs>
        <w:spacing w:before="90"/>
        <w:ind w:left="78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sz w:val="20"/>
        </w:rPr>
        <w:t>}</w:t>
      </w:r>
      <w:r>
        <w:rPr>
          <w:rFonts w:hint="default" w:ascii="Times New Roman" w:hAnsi="Times New Roman" w:cs="Times New Roman"/>
          <w:color w:val="777777"/>
          <w:sz w:val="20"/>
        </w:rPr>
        <w:tab/>
      </w:r>
      <w:r>
        <w:rPr>
          <w:rFonts w:hint="default" w:ascii="Times New Roman" w:hAnsi="Times New Roman" w:cs="Times New Roman"/>
          <w:color w:val="9999AA"/>
          <w:sz w:val="20"/>
        </w:rPr>
        <w:t>//Switch</w:t>
      </w:r>
      <w:r>
        <w:rPr>
          <w:rFonts w:hint="default" w:ascii="Times New Roman" w:hAnsi="Times New Roman" w:cs="Times New Roman"/>
          <w:color w:val="9999AA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color w:val="9999AA"/>
          <w:sz w:val="20"/>
        </w:rPr>
        <w:t>Ended</w:t>
      </w:r>
    </w:p>
    <w:p w14:paraId="2D2DE033">
      <w:pPr>
        <w:spacing w:before="89"/>
        <w:ind w:left="61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w w:val="99"/>
          <w:sz w:val="20"/>
        </w:rPr>
        <w:t>}</w:t>
      </w:r>
    </w:p>
    <w:p w14:paraId="1C2F222B">
      <w:pPr>
        <w:tabs>
          <w:tab w:val="left" w:pos="3912"/>
        </w:tabs>
        <w:spacing w:before="90"/>
        <w:ind w:left="612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b/>
          <w:color w:val="286391"/>
          <w:sz w:val="20"/>
        </w:rPr>
        <w:t>while</w:t>
      </w:r>
      <w:r>
        <w:rPr>
          <w:rFonts w:hint="default" w:ascii="Times New Roman" w:hAnsi="Times New Roman" w:cs="Times New Roman"/>
          <w:color w:val="777777"/>
          <w:sz w:val="20"/>
        </w:rPr>
        <w:t>(</w:t>
      </w:r>
      <w:r>
        <w:rPr>
          <w:rFonts w:hint="default" w:ascii="Times New Roman" w:hAnsi="Times New Roman" w:cs="Times New Roman"/>
          <w:sz w:val="20"/>
        </w:rPr>
        <w:t>choice!=0</w:t>
      </w:r>
      <w:r>
        <w:rPr>
          <w:rFonts w:hint="default" w:ascii="Times New Roman" w:hAnsi="Times New Roman" w:cs="Times New Roman"/>
          <w:color w:val="777777"/>
          <w:sz w:val="20"/>
        </w:rPr>
        <w:t>)</w:t>
      </w:r>
      <w:r>
        <w:rPr>
          <w:rFonts w:hint="default" w:ascii="Times New Roman" w:hAnsi="Times New Roman" w:cs="Times New Roman"/>
          <w:sz w:val="20"/>
        </w:rPr>
        <w:t>;</w:t>
      </w:r>
      <w:r>
        <w:rPr>
          <w:rFonts w:hint="default" w:ascii="Times New Roman" w:hAnsi="Times New Roman" w:cs="Times New Roman"/>
          <w:sz w:val="20"/>
        </w:rPr>
        <w:tab/>
      </w:r>
      <w:r>
        <w:rPr>
          <w:rFonts w:hint="default" w:ascii="Times New Roman" w:hAnsi="Times New Roman" w:cs="Times New Roman"/>
          <w:color w:val="9999AA"/>
          <w:sz w:val="20"/>
        </w:rPr>
        <w:t>//Loop</w:t>
      </w:r>
      <w:r>
        <w:rPr>
          <w:rFonts w:hint="default" w:ascii="Times New Roman" w:hAnsi="Times New Roman" w:cs="Times New Roman"/>
          <w:color w:val="9999AA"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color w:val="9999AA"/>
          <w:sz w:val="20"/>
        </w:rPr>
        <w:t>Ended</w:t>
      </w:r>
    </w:p>
    <w:p w14:paraId="6310B440">
      <w:pPr>
        <w:spacing w:before="89"/>
        <w:ind w:left="43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777777"/>
          <w:w w:val="99"/>
          <w:sz w:val="20"/>
        </w:rPr>
        <w:t>}</w:t>
      </w:r>
    </w:p>
    <w:p w14:paraId="43CB54A7">
      <w:pPr>
        <w:pStyle w:val="6"/>
        <w:rPr>
          <w:rFonts w:hint="default" w:ascii="Times New Roman" w:hAnsi="Times New Roman" w:cs="Times New Roman"/>
          <w:sz w:val="20"/>
        </w:rPr>
      </w:pPr>
    </w:p>
    <w:p w14:paraId="4ED4A6BD">
      <w:pPr>
        <w:pStyle w:val="6"/>
        <w:spacing w:before="8"/>
        <w:rPr>
          <w:rFonts w:hint="default" w:ascii="Times New Roman" w:hAnsi="Times New Roman" w:cs="Times New Roman"/>
          <w:sz w:val="17"/>
        </w:rPr>
      </w:pPr>
    </w:p>
    <w:p w14:paraId="792150B9">
      <w:pPr>
        <w:pStyle w:val="6"/>
        <w:spacing w:before="92"/>
        <w:ind w:left="244" w:right="4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395"/>
          <w:sz w:val="28"/>
        </w:rPr>
        <w:t>addPatientInDataBase():</w:t>
      </w:r>
      <w:r>
        <w:rPr>
          <w:rFonts w:hint="default" w:ascii="Times New Roman" w:hAnsi="Times New Roman" w:cs="Times New Roman"/>
          <w:color w:val="252525"/>
        </w:rPr>
        <w:t>This function opens the binary file in append mode and writes the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patient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information like name, admit date, address</w:t>
      </w:r>
      <w:r>
        <w:rPr>
          <w:rFonts w:hint="default" w:ascii="Times New Roman" w:hAnsi="Times New Roman" w:cs="Times New Roman"/>
          <w:color w:val="252525"/>
          <w:spacing w:val="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..etc.</w:t>
      </w:r>
    </w:p>
    <w:p w14:paraId="1C368F80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440" w:right="900" w:bottom="280" w:left="780" w:header="720" w:footer="720" w:gutter="0"/>
          <w:cols w:space="720" w:num="1"/>
        </w:sectPr>
      </w:pPr>
    </w:p>
    <w:p w14:paraId="4406298F">
      <w:pPr>
        <w:pStyle w:val="6"/>
        <w:spacing w:before="1"/>
        <w:rPr>
          <w:rFonts w:hint="default" w:ascii="Times New Roman" w:hAnsi="Times New Roman" w:cs="Times New Roman"/>
          <w:sz w:val="10"/>
        </w:rPr>
      </w:pPr>
      <w:r>
        <w:rPr>
          <w:rFonts w:hint="default" w:ascii="Times New Roman" w:hAnsi="Times New Roman" w:cs="Times New Roman"/>
        </w:rPr>
        <w:pict>
          <v:group id="_x0000_s1071" o:spid="_x0000_s1071" o:spt="203" style="position:absolute;left:0pt;margin-left:24pt;margin-top:23.95pt;height:794.3pt;width:547.7pt;mso-position-horizontal-relative:page;mso-position-vertical-relative:page;z-index:-251650048;mso-width-relative:page;mso-height-relative:page;" coordorigin="480,480" coordsize="10954,15886">
            <o:lock v:ext="edit"/>
            <v:shape id="_x0000_s1072" o:spid="_x0000_s1072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 w14:paraId="410477E8">
      <w:pPr>
        <w:pStyle w:val="6"/>
        <w:ind w:left="1412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position w:val="-2"/>
          <w:sz w:val="20"/>
        </w:rPr>
        <w:pict>
          <v:shape id="_x0000_s1076" o:spid="_x0000_s1076" o:spt="202" type="#_x0000_t202" style="height:673.9pt;width:380.6pt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0DED8E79">
                  <w:pPr>
                    <w:spacing w:before="159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void</w:t>
                  </w:r>
                  <w:r>
                    <w:rPr>
                      <w:rFonts w:ascii="Cambria"/>
                      <w:b/>
                      <w:color w:val="28639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addPatientInDataBase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()</w:t>
                  </w:r>
                </w:p>
                <w:p w14:paraId="749DF13B">
                  <w:pPr>
                    <w:spacing w:before="9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7219C1A5">
                  <w:pPr>
                    <w:spacing w:before="90" w:line="331" w:lineRule="auto"/>
                    <w:ind w:left="316" w:right="3301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 xml:space="preserve">s_PatientInfo addPatientInfoInDataBase =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{</w:t>
                  </w:r>
                  <w:r>
                    <w:rPr>
                      <w:rFonts w:ascii="Cambria"/>
                      <w:sz w:val="20"/>
                    </w:rPr>
                    <w:t>0</w:t>
                  </w:r>
                  <w:r>
                    <w:rPr>
                      <w:rFonts w:ascii="Cambria"/>
                      <w:color w:val="777777"/>
                      <w:sz w:val="20"/>
                    </w:rPr>
                    <w:t>}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 xml:space="preserve">FILE *fp = </w:t>
                  </w:r>
                  <w:r>
                    <w:rPr>
                      <w:rFonts w:ascii="Cambria"/>
                      <w:b/>
                      <w:color w:val="340589"/>
                      <w:sz w:val="20"/>
                    </w:rPr>
                    <w:t>NULL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5FB91A2">
                  <w:pPr>
                    <w:spacing w:before="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int</w:t>
                  </w:r>
                  <w:r>
                    <w:rPr>
                      <w:rFonts w:ascii="Cambria"/>
                      <w:b/>
                      <w:color w:val="28639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0;</w:t>
                  </w:r>
                </w:p>
                <w:p w14:paraId="6CE11519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fopen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FILE_NAME,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"ab+"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E2017F2">
                  <w:pPr>
                    <w:spacing w:before="89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==</w:t>
                  </w:r>
                  <w:r>
                    <w:rPr>
                      <w:rFonts w:ascii="Cambri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340589"/>
                      <w:sz w:val="20"/>
                    </w:rPr>
                    <w:t>NULL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75C7E39E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47F3DD4E">
                  <w:pPr>
                    <w:spacing w:before="89" w:line="331" w:lineRule="auto"/>
                    <w:ind w:left="494" w:right="4477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"File is not opened\n"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exit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1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2533E6E">
                  <w:pPr>
                    <w:spacing w:before="2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26012A56">
                  <w:pPr>
                    <w:spacing w:before="89" w:line="331" w:lineRule="auto"/>
                    <w:ind w:left="319" w:right="1886" w:hanging="3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headMessage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"ADD NEW PATIENT"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"\n\n\t\t\tENTER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YOUR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DETAILS</w:t>
                  </w:r>
                  <w:r>
                    <w:rPr>
                      <w:rFonts w:ascii="Cambria"/>
                      <w:color w:val="DD114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BELOW:"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37932B1">
                  <w:pPr>
                    <w:tabs>
                      <w:tab w:val="left" w:leader="hyphen" w:pos="6654"/>
                    </w:tabs>
                    <w:spacing w:before="1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</w:t>
                  </w:r>
                  <w:r>
                    <w:rPr>
                      <w:rFonts w:ascii="Cambria"/>
                      <w:color w:val="DD1144"/>
                      <w:sz w:val="20"/>
                    </w:rPr>
                    <w:tab/>
                  </w:r>
                  <w:r>
                    <w:rPr>
                      <w:rFonts w:ascii="Cambria"/>
                      <w:color w:val="DD1144"/>
                      <w:sz w:val="20"/>
                    </w:rPr>
                    <w:t>\n"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11DD8FA">
                  <w:pPr>
                    <w:spacing w:before="90" w:line="331" w:lineRule="auto"/>
                    <w:ind w:left="319" w:right="4477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ID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8A5F186">
                  <w:pPr>
                    <w:spacing w:before="1"/>
                    <w:ind w:left="316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scanf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"%u"</w:t>
                  </w:r>
                  <w:r>
                    <w:rPr>
                      <w:rFonts w:ascii="Cambria"/>
                      <w:sz w:val="20"/>
                    </w:rPr>
                    <w:t>,&amp;addPatientInfoInDataBase.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patientRecordId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CCB8F83">
                  <w:pPr>
                    <w:spacing w:before="89"/>
                    <w:ind w:left="316" w:right="0" w:firstLine="0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do</w:t>
                  </w:r>
                </w:p>
                <w:p w14:paraId="4EE331AD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3F585844">
                  <w:pPr>
                    <w:spacing w:before="89" w:line="331" w:lineRule="auto"/>
                    <w:ind w:left="494" w:right="3301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Father Name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A7F686E">
                  <w:pPr>
                    <w:pStyle w:val="6"/>
                    <w:spacing w:before="9"/>
                    <w:rPr>
                      <w:rFonts w:ascii="Cambria"/>
                      <w:sz w:val="27"/>
                    </w:rPr>
                  </w:pPr>
                </w:p>
                <w:p w14:paraId="42569715">
                  <w:pPr>
                    <w:spacing w:before="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fgetsRemovedNewLine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patientFatherName</w:t>
                  </w:r>
                  <w:r>
                    <w:rPr>
                      <w:rFonts w:ascii="Cambria"/>
                      <w:sz w:val="20"/>
                    </w:rPr>
                    <w:t>,MAX_FATHER</w:t>
                  </w:r>
                </w:p>
                <w:p w14:paraId="79356EB4">
                  <w:pPr>
                    <w:spacing w:before="9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_NAME,stdin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1422C30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isNameValid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patientFatherName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13B70B8">
                  <w:pPr>
                    <w:spacing w:before="9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2D519640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6EB993B5">
                  <w:pPr>
                    <w:spacing w:before="90"/>
                    <w:ind w:left="671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"\n\t\t\tName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contain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invalid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character.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Please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enter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again."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9F3778B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48E2DCC7">
                  <w:pPr>
                    <w:spacing w:before="90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2456BAD9">
                  <w:pPr>
                    <w:spacing w:before="89" w:line="331" w:lineRule="auto"/>
                    <w:ind w:left="316" w:right="5936" w:firstLine="2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while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do</w:t>
                  </w:r>
                </w:p>
                <w:p w14:paraId="61811A53">
                  <w:pPr>
                    <w:spacing w:before="2"/>
                    <w:ind w:left="319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0716C8C8">
                  <w:pPr>
                    <w:spacing w:before="89" w:line="331" w:lineRule="auto"/>
                    <w:ind w:left="494" w:right="3301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Name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74FA9D2">
                  <w:pPr>
                    <w:pStyle w:val="6"/>
                    <w:spacing w:before="8"/>
                    <w:rPr>
                      <w:rFonts w:ascii="Cambria"/>
                      <w:sz w:val="27"/>
                    </w:rPr>
                  </w:pPr>
                </w:p>
                <w:p w14:paraId="524B54A4">
                  <w:pPr>
                    <w:spacing w:before="1" w:line="331" w:lineRule="auto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fgetsRemovedNewLine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spacing w:val="-1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patientName</w:t>
                  </w:r>
                  <w:r>
                    <w:rPr>
                      <w:rFonts w:ascii="Cambria"/>
                      <w:spacing w:val="-1"/>
                      <w:sz w:val="20"/>
                    </w:rPr>
                    <w:t>,MAX_PATIENT_NAM</w:t>
                  </w:r>
                  <w:r>
                    <w:rPr>
                      <w:rFonts w:ascii="Cambria"/>
                      <w:sz w:val="20"/>
                    </w:rPr>
                    <w:t xml:space="preserve"> E,stdin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D9676F1">
                  <w:pPr>
                    <w:spacing w:before="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isNameValid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patientName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15B1C05C">
                  <w:pPr>
                    <w:spacing w:before="90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186E1AE2">
                  <w:pPr>
                    <w:spacing w:before="89"/>
                    <w:ind w:left="49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14:paraId="786BCAF0">
      <w:pPr>
        <w:spacing w:after="0"/>
        <w:rPr>
          <w:rFonts w:hint="default" w:ascii="Times New Roman" w:hAnsi="Times New Roman" w:cs="Times New Roman"/>
          <w:sz w:val="20"/>
        </w:rPr>
        <w:sectPr>
          <w:pgSz w:w="11910" w:h="16840"/>
          <w:pgMar w:top="1580" w:right="900" w:bottom="280" w:left="780" w:header="720" w:footer="720" w:gutter="0"/>
          <w:cols w:space="720" w:num="1"/>
        </w:sectPr>
      </w:pPr>
    </w:p>
    <w:p w14:paraId="35B7C4A6">
      <w:pPr>
        <w:pStyle w:val="6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pict>
          <v:group id="_x0000_s1077" o:spid="_x0000_s1077" o:spt="203" style="position:absolute;left:0pt;margin-left:24pt;margin-top:23.95pt;height:794.3pt;width:547.7pt;mso-position-horizontal-relative:page;mso-position-vertical-relative:page;z-index:-251649024;mso-width-relative:page;mso-height-relative:page;" coordorigin="480,480" coordsize="10954,15886">
            <o:lock v:ext="edit"/>
            <v:shape id="_x0000_s1078" o:spid="_x0000_s1078" style="position:absolute;left:480;top:480;height:15;width:10954;" fillcolor="#000000" filled="t" stroked="f" coordorigin="480,480" coordsize="10954,15" path="m11434,480l11419,480,494,480,490,480,480,480,480,495,490,495,494,495,11419,495,11434,495,11434,480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480;top:480;height:10;width:10949;" fillcolor="#000000" filled="t" stroked="f" coordorigin="480,480" coordsize="10949,10" path="m11429,480l11419,480,490,480,480,480,480,490,490,490,11419,490,11429,490,11429,480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480;top:16351;height:15;width:10954;" fillcolor="#000000" filled="t" stroked="f" coordorigin="480,16351" coordsize="10954,15" path="m11434,16351l11419,16351,494,16351,490,16351,480,16351,480,16366,490,16366,494,16366,11419,16366,11434,16366,11434,16351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480;top:489;height:15872;width:10949;" fillcolor="#000000" filled="t" stroked="f" coordorigin="480,490" coordsize="10949,15872" path="m490,490l480,490,480,16351,490,16351,490,490xm11429,16351l11419,16351,490,16351,480,16351,480,16361,490,16361,11419,16361,11429,16361,11429,16351xm11429,490l11419,490,11419,16351,11429,16351,11429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 w14:paraId="456BA887">
      <w:pPr>
        <w:pStyle w:val="6"/>
        <w:rPr>
          <w:rFonts w:hint="default" w:ascii="Times New Roman" w:hAnsi="Times New Roman" w:cs="Times New Roman"/>
          <w:sz w:val="28"/>
        </w:rPr>
      </w:pPr>
    </w:p>
    <w:p w14:paraId="66765D85">
      <w:pPr>
        <w:pStyle w:val="6"/>
        <w:ind w:left="1308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position w:val="-2"/>
          <w:sz w:val="20"/>
        </w:rPr>
        <w:pict>
          <v:shape id="_x0000_s1082" o:spid="_x0000_s1082" o:spt="202" type="#_x0000_t202" style="height:682.75pt;width:381.85pt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2FE53EBB">
                  <w:pPr>
                    <w:spacing w:before="160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"\n\t\t\tName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contain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invalid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character.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Please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enter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again."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5AB42BA">
                  <w:pPr>
                    <w:pStyle w:val="6"/>
                    <w:spacing w:before="4"/>
                    <w:rPr>
                      <w:rFonts w:ascii="Cambria"/>
                      <w:sz w:val="21"/>
                    </w:rPr>
                  </w:pPr>
                </w:p>
                <w:p w14:paraId="4BA8523E">
                  <w:pPr>
                    <w:spacing w:before="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45EB1514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74AC17EB">
                  <w:pPr>
                    <w:spacing w:before="89" w:line="331" w:lineRule="auto"/>
                    <w:ind w:left="317" w:right="5960" w:firstLine="2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while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do</w:t>
                  </w:r>
                </w:p>
                <w:p w14:paraId="14D79076">
                  <w:pPr>
                    <w:spacing w:before="1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76129583">
                  <w:pPr>
                    <w:spacing w:before="90" w:line="331" w:lineRule="auto"/>
                    <w:ind w:left="495" w:right="2926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Address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4794178">
                  <w:pPr>
                    <w:pStyle w:val="6"/>
                    <w:spacing w:before="9"/>
                    <w:rPr>
                      <w:rFonts w:ascii="Cambria"/>
                      <w:sz w:val="27"/>
                    </w:rPr>
                  </w:pPr>
                </w:p>
                <w:p w14:paraId="611870DD">
                  <w:pPr>
                    <w:spacing w:before="0" w:line="331" w:lineRule="auto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fgetsRemovedNewLine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spacing w:val="-1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patientAddr</w:t>
                  </w:r>
                  <w:r>
                    <w:rPr>
                      <w:rFonts w:ascii="Cambria"/>
                      <w:spacing w:val="-1"/>
                      <w:sz w:val="20"/>
                    </w:rPr>
                    <w:t>,MAX_FATHER_NAME,</w:t>
                  </w:r>
                  <w:r>
                    <w:rPr>
                      <w:rFonts w:ascii="Cambria"/>
                      <w:sz w:val="20"/>
                    </w:rPr>
                    <w:t xml:space="preserve"> 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0E7B552">
                  <w:pPr>
                    <w:spacing w:before="1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isNameValid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patientAddr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8CBE2E8">
                  <w:pPr>
                    <w:spacing w:before="89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657084D0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61E3EB8F">
                  <w:pPr>
                    <w:spacing w:before="89"/>
                    <w:ind w:left="672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"\n\t\t\tName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contain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invalid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character.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Please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enter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again."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514B8B4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555F4BE6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0F9EFB53">
                  <w:pPr>
                    <w:spacing w:before="90" w:line="331" w:lineRule="auto"/>
                    <w:ind w:left="317" w:right="5960" w:firstLine="2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while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do</w:t>
                  </w:r>
                </w:p>
                <w:p w14:paraId="27431BC3">
                  <w:pPr>
                    <w:spacing w:before="1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299C18BB">
                  <w:pPr>
                    <w:spacing w:before="90" w:line="331" w:lineRule="auto"/>
                    <w:ind w:left="495" w:right="2926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Disease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35DBE629">
                  <w:pPr>
                    <w:pStyle w:val="6"/>
                    <w:spacing w:before="8"/>
                    <w:rPr>
                      <w:rFonts w:ascii="Cambria"/>
                      <w:sz w:val="27"/>
                    </w:rPr>
                  </w:pPr>
                </w:p>
                <w:p w14:paraId="65377BC7">
                  <w:pPr>
                    <w:spacing w:before="0" w:line="331" w:lineRule="auto"/>
                    <w:ind w:left="144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fgetsRemovedNewLine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spacing w:val="-1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patientDisease</w:t>
                  </w:r>
                  <w:r>
                    <w:rPr>
                      <w:rFonts w:ascii="Cambria"/>
                      <w:spacing w:val="-1"/>
                      <w:sz w:val="20"/>
                    </w:rPr>
                    <w:t>,MAX_PATIENT_DIS</w:t>
                  </w:r>
                  <w:r>
                    <w:rPr>
                      <w:rFonts w:ascii="Cambria"/>
                      <w:sz w:val="20"/>
                    </w:rPr>
                    <w:t xml:space="preserve"> EASE,stdin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53443E3">
                  <w:pPr>
                    <w:spacing w:before="1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isNameValid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patientDisease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7A45229B">
                  <w:pPr>
                    <w:spacing w:before="89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04D9A29C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7D1B6F39">
                  <w:pPr>
                    <w:spacing w:before="89"/>
                    <w:ind w:left="672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"\n\t\t\tName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contain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invalid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character.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Please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enter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again."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70F989F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5F0D9F2C">
                  <w:pPr>
                    <w:spacing w:before="90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76AD2422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while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9380D58">
                  <w:pPr>
                    <w:spacing w:before="90" w:line="331" w:lineRule="auto"/>
                    <w:ind w:left="320" w:right="2926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Total Charge</w:t>
                  </w:r>
                  <w:r>
                    <w:rPr>
                      <w:rFonts w:ascii="Cambria"/>
                      <w:color w:val="DD114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1A09345B">
                  <w:pPr>
                    <w:spacing w:before="1" w:line="331" w:lineRule="auto"/>
                    <w:ind w:left="320" w:right="1756" w:hanging="3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scanf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"%f"</w:t>
                  </w:r>
                  <w:r>
                    <w:rPr>
                      <w:rFonts w:ascii="Cambria"/>
                      <w:spacing w:val="-1"/>
                      <w:sz w:val="20"/>
                    </w:rPr>
                    <w:t>,&amp;addPatientInfoInDataBase.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patientTotalFees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)</w:t>
                  </w:r>
                  <w:r>
                    <w:rPr>
                      <w:rFonts w:ascii="Cambria"/>
                      <w:spacing w:val="-1"/>
                      <w:sz w:val="20"/>
                    </w:rPr>
                    <w:t>;</w:t>
                  </w:r>
                  <w:r>
                    <w:rPr>
                      <w:rFonts w:ascii="Cambria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 Initial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Deposit</w:t>
                  </w:r>
                  <w:r>
                    <w:rPr>
                      <w:rFonts w:ascii="Cambria"/>
                      <w:color w:val="DD1144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= 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6261A7C3">
                  <w:pPr>
                    <w:spacing w:before="1" w:line="331" w:lineRule="auto"/>
                    <w:ind w:left="317" w:right="1756" w:firstLine="2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fflush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stdin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scanf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"%f"</w:t>
                  </w:r>
                  <w:r>
                    <w:rPr>
                      <w:rFonts w:ascii="Cambria"/>
                      <w:spacing w:val="-1"/>
                      <w:sz w:val="20"/>
                    </w:rPr>
                    <w:t>,&amp;addPatientInfoInDataBase.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patientDepositMoney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)</w:t>
                  </w:r>
                  <w:r>
                    <w:rPr>
                      <w:rFonts w:ascii="Cambria"/>
                      <w:spacing w:val="-1"/>
                      <w:sz w:val="20"/>
                    </w:rPr>
                    <w:t>;</w:t>
                  </w:r>
                  <w:r>
                    <w:rPr>
                      <w:rFonts w:ascii="Cambria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286391"/>
                      <w:sz w:val="20"/>
                    </w:rPr>
                    <w:t>do</w:t>
                  </w:r>
                </w:p>
                <w:p w14:paraId="64E783F5">
                  <w:pPr>
                    <w:spacing w:before="1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4729462C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"\n\t\t\tPatient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Admit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Date:-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77653281">
      <w:pPr>
        <w:spacing w:after="0"/>
        <w:rPr>
          <w:rFonts w:hint="default" w:ascii="Times New Roman" w:hAnsi="Times New Roman" w:cs="Times New Roman"/>
          <w:sz w:val="20"/>
        </w:rPr>
        <w:sectPr>
          <w:pgSz w:w="11910" w:h="16840"/>
          <w:pgMar w:top="1580" w:right="900" w:bottom="280" w:left="780" w:header="720" w:footer="720" w:gutter="0"/>
          <w:cols w:space="720" w:num="1"/>
        </w:sectPr>
      </w:pPr>
    </w:p>
    <w:p w14:paraId="7569CA7F">
      <w:pPr>
        <w:pStyle w:val="6"/>
        <w:spacing w:before="2"/>
        <w:rPr>
          <w:rFonts w:hint="default" w:ascii="Times New Roman" w:hAnsi="Times New Roman" w:cs="Times New Roman"/>
          <w:sz w:val="28"/>
        </w:rPr>
      </w:pPr>
    </w:p>
    <w:p w14:paraId="6594C052">
      <w:pPr>
        <w:pStyle w:val="6"/>
        <w:ind w:left="1456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position w:val="-2"/>
          <w:sz w:val="20"/>
        </w:rPr>
        <w:pict>
          <v:shape id="_x0000_s1083" o:spid="_x0000_s1083" o:spt="202" type="#_x0000_t202" style="height:299pt;width:376.3pt;" filled="f" stroked="t" coordsize="21600,21600">
            <v:path/>
            <v:fill on="f" focussize="0,0"/>
            <v:stroke weight="2.5pt" color="#000000"/>
            <v:imagedata o:title=""/>
            <o:lock v:ext="edit"/>
            <v:textbox inset="0mm,0mm,0mm,0mm">
              <w:txbxContent>
                <w:p w14:paraId="12337478">
                  <w:pPr>
                    <w:spacing w:before="160" w:line="496" w:lineRule="auto"/>
                    <w:ind w:left="495" w:right="2023" w:hanging="351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//get date year,month and day from user</w:t>
                  </w:r>
                  <w:r>
                    <w:rPr>
                      <w:rFonts w:ascii="Cambria"/>
                      <w:color w:val="9999A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"\n\t\t\tEnter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date</w:t>
                  </w:r>
                  <w:r>
                    <w:rPr>
                      <w:rFonts w:ascii="Cambria"/>
                      <w:color w:val="DD114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in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format</w:t>
                  </w:r>
                  <w:r>
                    <w:rPr>
                      <w:rFonts w:ascii="Cambria"/>
                      <w:color w:val="DD1144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(dd/mm/yyyy):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BF68BAC">
                  <w:pPr>
                    <w:spacing w:before="162" w:line="331" w:lineRule="auto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scanf</w:t>
                  </w:r>
                  <w:r>
                    <w:rPr>
                      <w:rFonts w:ascii="Cambria"/>
                      <w:color w:val="777777"/>
                      <w:spacing w:val="-1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pacing w:val="-1"/>
                      <w:sz w:val="20"/>
                    </w:rPr>
                    <w:t>"%d/%d/%d"</w:t>
                  </w:r>
                  <w:r>
                    <w:rPr>
                      <w:rFonts w:ascii="Cambria"/>
                      <w:spacing w:val="-1"/>
                      <w:sz w:val="20"/>
                    </w:rPr>
                    <w:t>,&amp;addPatientInfoInDataBase.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patientAdmitDate</w:t>
                  </w:r>
                  <w:r>
                    <w:rPr>
                      <w:rFonts w:ascii="Cambria"/>
                      <w:spacing w:val="-1"/>
                      <w:sz w:val="20"/>
                    </w:rPr>
                    <w:t>.</w:t>
                  </w:r>
                  <w:r>
                    <w:rPr>
                      <w:rFonts w:ascii="Cambria"/>
                      <w:color w:val="0085B3"/>
                      <w:spacing w:val="-1"/>
                      <w:sz w:val="20"/>
                    </w:rPr>
                    <w:t>dd</w:t>
                  </w:r>
                  <w:r>
                    <w:rPr>
                      <w:rFonts w:ascii="Cambria"/>
                      <w:spacing w:val="-1"/>
                      <w:sz w:val="20"/>
                    </w:rPr>
                    <w:t>,&amp;addPatientI</w:t>
                  </w:r>
                  <w:r>
                    <w:rPr>
                      <w:rFonts w:ascii="Cambria"/>
                      <w:sz w:val="20"/>
                    </w:rPr>
                    <w:t xml:space="preserve"> 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patientAdmitDate</w:t>
                  </w:r>
                  <w:r>
                    <w:rPr>
                      <w:rFonts w:ascii="Cambria"/>
                      <w:sz w:val="20"/>
                    </w:rPr>
                    <w:t>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mm</w:t>
                  </w:r>
                  <w:r>
                    <w:rPr>
                      <w:rFonts w:ascii="Cambria"/>
                      <w:sz w:val="20"/>
                    </w:rPr>
                    <w:t>,&amp;addPatientInfoInDataBase.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patientAdmitDat</w:t>
                  </w:r>
                  <w:r>
                    <w:rPr>
                      <w:rFonts w:ascii="Cambria"/>
                      <w:color w:val="0085B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e</w:t>
                  </w:r>
                  <w:r>
                    <w:rPr>
                      <w:rFonts w:ascii="Cambria"/>
                      <w:sz w:val="20"/>
                    </w:rPr>
                    <w:t>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yyyy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00424A9E">
                  <w:pPr>
                    <w:spacing w:before="2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9999AA"/>
                      <w:sz w:val="20"/>
                    </w:rPr>
                    <w:t>//check</w:t>
                  </w:r>
                  <w:r>
                    <w:rPr>
                      <w:rFonts w:ascii="Cambria"/>
                      <w:color w:val="9999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date</w:t>
                  </w:r>
                  <w:r>
                    <w:rPr>
                      <w:rFonts w:ascii="Cambria"/>
                      <w:color w:val="9999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9999AA"/>
                      <w:sz w:val="20"/>
                    </w:rPr>
                    <w:t>validity</w:t>
                  </w:r>
                </w:p>
                <w:p w14:paraId="13C9CF3C">
                  <w:pPr>
                    <w:spacing w:before="89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z w:val="20"/>
                    </w:rPr>
                    <w:t>status</w:t>
                  </w:r>
                  <w:r>
                    <w:rPr>
                      <w:rFonts w:ascii="Cambria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z w:val="20"/>
                    </w:rPr>
                    <w:t>=</w:t>
                  </w:r>
                  <w:r>
                    <w:rPr>
                      <w:rFonts w:ascii="Cambria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isValidDate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&amp;addPatientInfoInDataBase.</w:t>
                  </w:r>
                  <w:r>
                    <w:rPr>
                      <w:rFonts w:ascii="Cambria"/>
                      <w:color w:val="0085B3"/>
                      <w:sz w:val="20"/>
                    </w:rPr>
                    <w:t>patientAdmitDate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42B724D5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if</w:t>
                  </w:r>
                  <w:r>
                    <w:rPr>
                      <w:rFonts w:ascii="Cambria"/>
                      <w:b/>
                      <w:color w:val="28639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</w:p>
                <w:p w14:paraId="6DCD64DC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{</w:t>
                  </w:r>
                </w:p>
                <w:p w14:paraId="1A252F18">
                  <w:pPr>
                    <w:spacing w:before="89"/>
                    <w:ind w:left="673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0085B3"/>
                      <w:sz w:val="20"/>
                    </w:rPr>
                    <w:t>printf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color w:val="DD1144"/>
                      <w:sz w:val="20"/>
                    </w:rPr>
                    <w:t>"\n\t\t\tPlease</w:t>
                  </w:r>
                  <w:r>
                    <w:rPr>
                      <w:rFonts w:ascii="Cambria"/>
                      <w:color w:val="DD114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enter</w:t>
                  </w:r>
                  <w:r>
                    <w:rPr>
                      <w:rFonts w:ascii="Cambria"/>
                      <w:color w:val="DD114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a</w:t>
                  </w:r>
                  <w:r>
                    <w:rPr>
                      <w:rFonts w:ascii="Cambria"/>
                      <w:color w:val="DD114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valid</w:t>
                  </w:r>
                  <w:r>
                    <w:rPr>
                      <w:rFonts w:ascii="Cambria"/>
                      <w:color w:val="DD1144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DD1144"/>
                      <w:sz w:val="20"/>
                    </w:rPr>
                    <w:t>date.\n"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2105F505">
                  <w:pPr>
                    <w:spacing w:before="90"/>
                    <w:ind w:left="49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537BBDF7">
                  <w:pPr>
                    <w:spacing w:before="89"/>
                    <w:ind w:left="32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  <w:p w14:paraId="50A6E7E9">
                  <w:pPr>
                    <w:spacing w:before="90" w:line="331" w:lineRule="auto"/>
                    <w:ind w:left="320" w:right="632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color w:val="286391"/>
                      <w:sz w:val="20"/>
                    </w:rPr>
                    <w:t>while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!status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fwrite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&amp;addPatientInfoInDataBase,</w:t>
                  </w:r>
                  <w:r>
                    <w:rPr>
                      <w:rFonts w:ascii="Cambria"/>
                      <w:color w:val="4D9FD2"/>
                      <w:sz w:val="20"/>
                      <w:shd w:val="clear" w:color="auto" w:fill="EFEFEF"/>
                    </w:rPr>
                    <w:t>sizeof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addPatientInfoInDataBase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, 1, fp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  <w:r>
                    <w:rPr>
                      <w:rFonts w:ascii="Cambri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color w:val="0085B3"/>
                      <w:sz w:val="20"/>
                    </w:rPr>
                    <w:t>fclose</w:t>
                  </w:r>
                  <w:r>
                    <w:rPr>
                      <w:rFonts w:ascii="Cambria"/>
                      <w:color w:val="777777"/>
                      <w:sz w:val="20"/>
                    </w:rPr>
                    <w:t>(</w:t>
                  </w:r>
                  <w:r>
                    <w:rPr>
                      <w:rFonts w:ascii="Cambria"/>
                      <w:sz w:val="20"/>
                    </w:rPr>
                    <w:t>fp</w:t>
                  </w:r>
                  <w:r>
                    <w:rPr>
                      <w:rFonts w:ascii="Cambria"/>
                      <w:color w:val="777777"/>
                      <w:sz w:val="20"/>
                    </w:rPr>
                    <w:t>)</w:t>
                  </w:r>
                  <w:r>
                    <w:rPr>
                      <w:rFonts w:ascii="Cambria"/>
                      <w:sz w:val="20"/>
                    </w:rPr>
                    <w:t>;</w:t>
                  </w:r>
                </w:p>
                <w:p w14:paraId="5E6ABC1D">
                  <w:pPr>
                    <w:spacing w:before="1"/>
                    <w:ind w:left="145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color w:val="777777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4F12F339">
      <w:pPr>
        <w:pStyle w:val="6"/>
        <w:spacing w:before="9"/>
        <w:rPr>
          <w:rFonts w:hint="default" w:ascii="Times New Roman" w:hAnsi="Times New Roman" w:cs="Times New Roman"/>
          <w:sz w:val="10"/>
        </w:rPr>
      </w:pPr>
    </w:p>
    <w:p w14:paraId="142482A9">
      <w:pPr>
        <w:pStyle w:val="6"/>
        <w:spacing w:before="92" w:line="268" w:lineRule="auto"/>
        <w:ind w:left="254" w:right="8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496"/>
          <w:sz w:val="28"/>
          <w:u w:val="thick" w:color="2E5395"/>
        </w:rPr>
        <w:t>searchPatient()</w:t>
      </w:r>
      <w:r>
        <w:rPr>
          <w:rFonts w:hint="default" w:ascii="Times New Roman" w:hAnsi="Times New Roman" w:cs="Times New Roman"/>
          <w:b/>
          <w:color w:val="2E5496"/>
          <w:sz w:val="28"/>
        </w:rPr>
        <w:t>:</w:t>
      </w:r>
      <w:r>
        <w:rPr>
          <w:rFonts w:hint="default" w:ascii="Times New Roman" w:hAnsi="Times New Roman" w:cs="Times New Roman"/>
          <w:color w:val="252525"/>
        </w:rPr>
        <w:t>This function opens the binary file in reading mode and asks the user to enter the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patient id number which wants to search.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If the patient info is not available on the list, it shows the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message</w:t>
      </w:r>
      <w:r>
        <w:rPr>
          <w:rFonts w:hint="default" w:ascii="Times New Roman" w:hAnsi="Times New Roman" w:cs="Times New Roman"/>
          <w:color w:val="252525"/>
          <w:spacing w:val="-2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patient not find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 records.</w:t>
      </w:r>
    </w:p>
    <w:p w14:paraId="00B90634">
      <w:pPr>
        <w:pStyle w:val="6"/>
        <w:spacing w:before="5"/>
        <w:rPr>
          <w:rFonts w:hint="default" w:ascii="Times New Roman" w:hAnsi="Times New Roman" w:cs="Times New Roman"/>
          <w:sz w:val="38"/>
        </w:rPr>
      </w:pPr>
    </w:p>
    <w:p w14:paraId="48F406E7">
      <w:pPr>
        <w:pStyle w:val="6"/>
        <w:spacing w:line="268" w:lineRule="auto"/>
        <w:ind w:left="254" w:right="472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496"/>
          <w:sz w:val="28"/>
          <w:u w:val="thick" w:color="2E5395"/>
        </w:rPr>
        <w:t>deletePatient()</w:t>
      </w:r>
      <w:r>
        <w:rPr>
          <w:rFonts w:hint="default" w:ascii="Times New Roman" w:hAnsi="Times New Roman" w:cs="Times New Roman"/>
          <w:b/>
          <w:color w:val="2E5496"/>
          <w:sz w:val="28"/>
        </w:rPr>
        <w:t>:</w:t>
      </w:r>
      <w:r>
        <w:rPr>
          <w:rFonts w:hint="default" w:ascii="Times New Roman" w:hAnsi="Times New Roman" w:cs="Times New Roman"/>
          <w:color w:val="252525"/>
        </w:rPr>
        <w:t>This function is used to delete the record of a patient from the database on the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basis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of patient id.</w:t>
      </w:r>
    </w:p>
    <w:p w14:paraId="04563546">
      <w:pPr>
        <w:pStyle w:val="6"/>
        <w:spacing w:before="7"/>
        <w:rPr>
          <w:rFonts w:hint="default" w:ascii="Times New Roman" w:hAnsi="Times New Roman" w:cs="Times New Roman"/>
          <w:sz w:val="38"/>
        </w:rPr>
      </w:pPr>
    </w:p>
    <w:p w14:paraId="688A049B">
      <w:pPr>
        <w:pStyle w:val="6"/>
        <w:spacing w:line="268" w:lineRule="auto"/>
        <w:ind w:left="254" w:right="36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496"/>
          <w:sz w:val="28"/>
          <w:u w:val="thick" w:color="2E5395"/>
        </w:rPr>
        <w:t>viewPatient()</w:t>
      </w:r>
      <w:r>
        <w:rPr>
          <w:rFonts w:hint="default" w:ascii="Times New Roman" w:hAnsi="Times New Roman" w:cs="Times New Roman"/>
          <w:b/>
          <w:color w:val="2E5496"/>
          <w:sz w:val="28"/>
        </w:rPr>
        <w:t>:</w:t>
      </w:r>
      <w:r>
        <w:rPr>
          <w:rFonts w:hint="default" w:ascii="Times New Roman" w:hAnsi="Times New Roman" w:cs="Times New Roman"/>
          <w:color w:val="252525"/>
        </w:rPr>
        <w:t>This function is used to view the information of all patients whose information is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saved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in the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database.</w:t>
      </w:r>
    </w:p>
    <w:p w14:paraId="5AB476C4">
      <w:pPr>
        <w:pStyle w:val="6"/>
        <w:rPr>
          <w:rFonts w:hint="default" w:ascii="Times New Roman" w:hAnsi="Times New Roman" w:cs="Times New Roman"/>
          <w:sz w:val="26"/>
        </w:rPr>
      </w:pPr>
    </w:p>
    <w:p w14:paraId="7B7B123A">
      <w:pPr>
        <w:pStyle w:val="6"/>
        <w:spacing w:before="213" w:line="242" w:lineRule="auto"/>
        <w:ind w:left="244" w:right="285" w:firstLine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E5496"/>
          <w:sz w:val="28"/>
          <w:u w:val="thick" w:color="2E5395"/>
        </w:rPr>
        <w:t>updateCredential()</w:t>
      </w:r>
      <w:r>
        <w:rPr>
          <w:rFonts w:hint="default" w:ascii="Times New Roman" w:hAnsi="Times New Roman" w:cs="Times New Roman"/>
          <w:b/>
          <w:color w:val="2E5496"/>
        </w:rPr>
        <w:t>:</w:t>
      </w:r>
      <w:r>
        <w:rPr>
          <w:rFonts w:hint="default" w:ascii="Times New Roman" w:hAnsi="Times New Roman" w:cs="Times New Roman"/>
          <w:color w:val="252525"/>
        </w:rPr>
        <w:t>This function opens the file in rb+ mode (reading and writing). It asks the</w:t>
      </w:r>
      <w:r>
        <w:rPr>
          <w:rFonts w:hint="default" w:ascii="Times New Roman" w:hAnsi="Times New Roman" w:cs="Times New Roman"/>
          <w:color w:val="252525"/>
          <w:spacing w:val="-57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user for the new username and password. After taking the password and username it closes the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application.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Now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users</w:t>
      </w:r>
      <w:r>
        <w:rPr>
          <w:rFonts w:hint="default" w:ascii="Times New Roman" w:hAnsi="Times New Roman" w:cs="Times New Roman"/>
          <w:color w:val="252525"/>
          <w:spacing w:val="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can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use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the application with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 new password</w:t>
      </w:r>
      <w:r>
        <w:rPr>
          <w:rFonts w:hint="default" w:ascii="Times New Roman" w:hAnsi="Times New Roman" w:cs="Times New Roman"/>
          <w:color w:val="252525"/>
          <w:spacing w:val="-1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and username.</w:t>
      </w:r>
    </w:p>
    <w:p w14:paraId="10DBD3E3">
      <w:pPr>
        <w:spacing w:after="0" w:line="242" w:lineRule="auto"/>
        <w:rPr>
          <w:rFonts w:hint="default" w:ascii="Times New Roman" w:hAnsi="Times New Roman" w:cs="Times New Roman"/>
        </w:rPr>
        <w:sectPr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7D6AD635">
      <w:pPr>
        <w:pStyle w:val="2"/>
        <w:spacing w:before="14"/>
        <w:ind w:left="2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52525"/>
        </w:rPr>
        <w:t>Source</w:t>
      </w:r>
      <w:r>
        <w:rPr>
          <w:rFonts w:hint="default" w:ascii="Times New Roman" w:hAnsi="Times New Roman" w:cs="Times New Roman"/>
          <w:color w:val="252525"/>
          <w:spacing w:val="-3"/>
        </w:rPr>
        <w:t xml:space="preserve"> </w:t>
      </w:r>
      <w:r>
        <w:rPr>
          <w:rFonts w:hint="default" w:ascii="Times New Roman" w:hAnsi="Times New Roman" w:cs="Times New Roman"/>
          <w:color w:val="252525"/>
        </w:rPr>
        <w:t>code:-</w:t>
      </w:r>
    </w:p>
    <w:p w14:paraId="6D986FF1">
      <w:pPr>
        <w:pStyle w:val="3"/>
        <w:spacing w:before="191" w:line="266" w:lineRule="auto"/>
        <w:ind w:right="68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99141"/>
        </w:rPr>
        <w:t>#include &lt;stdio.h&gt;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#include &lt;stdlib.h&gt;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#include &lt;time.h&gt;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#include &lt;string.h&gt;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#include &lt;ctype.h&gt;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#define</w:t>
      </w:r>
      <w:r>
        <w:rPr>
          <w:rFonts w:hint="default" w:ascii="Times New Roman" w:hAnsi="Times New Roman" w:cs="Times New Roman"/>
          <w:color w:val="499141"/>
          <w:spacing w:val="-8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MAX_YR</w:t>
      </w:r>
      <w:r>
        <w:rPr>
          <w:rFonts w:hint="default" w:ascii="Times New Roman" w:hAnsi="Times New Roman" w:cs="Times New Roman"/>
          <w:color w:val="499141"/>
          <w:spacing w:val="47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9999</w:t>
      </w:r>
    </w:p>
    <w:p w14:paraId="7C716227">
      <w:pPr>
        <w:spacing w:before="0" w:line="269" w:lineRule="exact"/>
        <w:ind w:left="835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499141"/>
          <w:sz w:val="24"/>
        </w:rPr>
        <w:t>#define</w:t>
      </w:r>
      <w:r>
        <w:rPr>
          <w:rFonts w:hint="default" w:ascii="Times New Roman" w:hAnsi="Times New Roman" w:cs="Times New Roman"/>
          <w:b/>
          <w:color w:val="49914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MIN_YR</w:t>
      </w:r>
      <w:r>
        <w:rPr>
          <w:rFonts w:hint="default" w:ascii="Times New Roman" w:hAnsi="Times New Roman" w:cs="Times New Roman"/>
          <w:b/>
          <w:color w:val="499141"/>
          <w:spacing w:val="58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1900</w:t>
      </w:r>
    </w:p>
    <w:p w14:paraId="0237BB7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99141"/>
        </w:rPr>
        <w:t>#define</w:t>
      </w:r>
      <w:r>
        <w:rPr>
          <w:rFonts w:hint="default" w:ascii="Times New Roman" w:hAnsi="Times New Roman" w:cs="Times New Roman"/>
          <w:color w:val="499141"/>
          <w:spacing w:val="-3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MAX_SIZE_USER_NAME</w:t>
      </w:r>
      <w:r>
        <w:rPr>
          <w:rFonts w:hint="default" w:ascii="Times New Roman" w:hAnsi="Times New Roman" w:cs="Times New Roman"/>
          <w:color w:val="499141"/>
          <w:spacing w:val="-2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30</w:t>
      </w:r>
    </w:p>
    <w:p w14:paraId="51617E94">
      <w:pPr>
        <w:spacing w:before="29"/>
        <w:ind w:left="835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499141"/>
          <w:sz w:val="24"/>
        </w:rPr>
        <w:t>#define</w:t>
      </w:r>
      <w:r>
        <w:rPr>
          <w:rFonts w:hint="default" w:ascii="Times New Roman" w:hAnsi="Times New Roman" w:cs="Times New Roman"/>
          <w:b/>
          <w:color w:val="49914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MAX_SIZE_PASSWORD</w:t>
      </w:r>
      <w:r>
        <w:rPr>
          <w:rFonts w:hint="default" w:ascii="Times New Roman" w:hAnsi="Times New Roman" w:cs="Times New Roman"/>
          <w:b/>
          <w:color w:val="499141"/>
          <w:spacing w:val="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20</w:t>
      </w:r>
    </w:p>
    <w:p w14:paraId="7619166A">
      <w:pPr>
        <w:pStyle w:val="3"/>
        <w:spacing w:before="31" w:line="266" w:lineRule="auto"/>
        <w:ind w:right="41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99141"/>
        </w:rPr>
        <w:t>#define FILE_NAME</w:t>
      </w:r>
      <w:r>
        <w:rPr>
          <w:rFonts w:hint="default" w:ascii="Times New Roman" w:hAnsi="Times New Roman" w:cs="Times New Roman"/>
          <w:color w:val="499141"/>
          <w:spacing w:val="1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"PatientRecordSystem.bin"</w:t>
      </w:r>
      <w:r>
        <w:rPr>
          <w:rFonts w:hint="default" w:ascii="Times New Roman" w:hAnsi="Times New Roman" w:cs="Times New Roman"/>
          <w:color w:val="499141"/>
          <w:spacing w:val="-57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#define</w:t>
      </w:r>
      <w:r>
        <w:rPr>
          <w:rFonts w:hint="default" w:ascii="Times New Roman" w:hAnsi="Times New Roman" w:cs="Times New Roman"/>
          <w:color w:val="499141"/>
          <w:spacing w:val="-2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MAX_FATHER_NAME 50</w:t>
      </w:r>
    </w:p>
    <w:p w14:paraId="4BD37C70">
      <w:pPr>
        <w:spacing w:before="0" w:line="274" w:lineRule="exact"/>
        <w:ind w:left="835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499141"/>
          <w:sz w:val="24"/>
        </w:rPr>
        <w:t>#define</w:t>
      </w:r>
      <w:r>
        <w:rPr>
          <w:rFonts w:hint="default" w:ascii="Times New Roman" w:hAnsi="Times New Roman" w:cs="Times New Roman"/>
          <w:b/>
          <w:color w:val="49914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MAX_PATIENT_NAME</w:t>
      </w:r>
      <w:r>
        <w:rPr>
          <w:rFonts w:hint="default" w:ascii="Times New Roman" w:hAnsi="Times New Roman" w:cs="Times New Roman"/>
          <w:b/>
          <w:color w:val="49914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50</w:t>
      </w:r>
    </w:p>
    <w:p w14:paraId="7862499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99141"/>
        </w:rPr>
        <w:t>#define</w:t>
      </w:r>
      <w:r>
        <w:rPr>
          <w:rFonts w:hint="default" w:ascii="Times New Roman" w:hAnsi="Times New Roman" w:cs="Times New Roman"/>
          <w:color w:val="499141"/>
          <w:spacing w:val="-3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MAX_PATIENT_ADDRESS</w:t>
      </w:r>
      <w:r>
        <w:rPr>
          <w:rFonts w:hint="default" w:ascii="Times New Roman" w:hAnsi="Times New Roman" w:cs="Times New Roman"/>
          <w:color w:val="499141"/>
          <w:spacing w:val="-2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300</w:t>
      </w:r>
    </w:p>
    <w:p w14:paraId="7A841A76">
      <w:pPr>
        <w:spacing w:before="29"/>
        <w:ind w:left="835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499141"/>
          <w:sz w:val="24"/>
        </w:rPr>
        <w:t>#define</w:t>
      </w:r>
      <w:r>
        <w:rPr>
          <w:rFonts w:hint="default" w:ascii="Times New Roman" w:hAnsi="Times New Roman" w:cs="Times New Roman"/>
          <w:b/>
          <w:color w:val="49914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MAX_PATIENT_DISEASE</w:t>
      </w:r>
      <w:r>
        <w:rPr>
          <w:rFonts w:hint="default" w:ascii="Times New Roman" w:hAnsi="Times New Roman" w:cs="Times New Roman"/>
          <w:b/>
          <w:color w:val="49914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300</w:t>
      </w:r>
    </w:p>
    <w:p w14:paraId="0119C52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99141"/>
        </w:rPr>
        <w:t>#define</w:t>
      </w:r>
      <w:r>
        <w:rPr>
          <w:rFonts w:hint="default" w:ascii="Times New Roman" w:hAnsi="Times New Roman" w:cs="Times New Roman"/>
          <w:color w:val="499141"/>
          <w:spacing w:val="-3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MAX_DEPARTMENT_NAME</w:t>
      </w:r>
      <w:r>
        <w:rPr>
          <w:rFonts w:hint="default" w:ascii="Times New Roman" w:hAnsi="Times New Roman" w:cs="Times New Roman"/>
          <w:color w:val="499141"/>
          <w:spacing w:val="-2"/>
        </w:rPr>
        <w:t xml:space="preserve"> </w:t>
      </w:r>
      <w:r>
        <w:rPr>
          <w:rFonts w:hint="default" w:ascii="Times New Roman" w:hAnsi="Times New Roman" w:cs="Times New Roman"/>
          <w:color w:val="499141"/>
        </w:rPr>
        <w:t>100</w:t>
      </w:r>
    </w:p>
    <w:p w14:paraId="3A966903">
      <w:pPr>
        <w:spacing w:before="31" w:line="261" w:lineRule="auto"/>
        <w:ind w:left="845" w:right="4113" w:hanging="1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499141"/>
          <w:sz w:val="24"/>
        </w:rPr>
        <w:t>#define</w:t>
      </w:r>
      <w:r>
        <w:rPr>
          <w:rFonts w:hint="default" w:ascii="Times New Roman" w:hAnsi="Times New Roman" w:cs="Times New Roman"/>
          <w:b/>
          <w:color w:val="499141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FILE_HEADER_SIZE</w:t>
      </w:r>
      <w:r>
        <w:rPr>
          <w:rFonts w:hint="default" w:ascii="Times New Roman" w:hAnsi="Times New Roman" w:cs="Times New Roman"/>
          <w:b/>
          <w:color w:val="499141"/>
          <w:spacing w:val="5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99141"/>
          <w:sz w:val="24"/>
        </w:rPr>
        <w:t>sizeof(sFileHeader)</w:t>
      </w:r>
      <w:r>
        <w:rPr>
          <w:rFonts w:hint="default" w:ascii="Times New Roman" w:hAnsi="Times New Roman" w:cs="Times New Roman"/>
          <w:b/>
          <w:color w:val="499141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45487"/>
          <w:sz w:val="24"/>
        </w:rPr>
        <w:t>typedef</w:t>
      </w:r>
      <w:r>
        <w:rPr>
          <w:rFonts w:hint="default" w:ascii="Times New Roman" w:hAnsi="Times New Roman" w:cs="Times New Roman"/>
          <w:b/>
          <w:color w:val="445487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45487"/>
          <w:sz w:val="24"/>
        </w:rPr>
        <w:t>struct</w:t>
      </w:r>
    </w:p>
    <w:p w14:paraId="76EFDFEB">
      <w:pPr>
        <w:pStyle w:val="6"/>
        <w:spacing w:before="3"/>
        <w:ind w:left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EAF258E">
      <w:pPr>
        <w:spacing w:before="31"/>
        <w:ind w:left="91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yyyy;</w:t>
      </w:r>
    </w:p>
    <w:p w14:paraId="27F08D06">
      <w:pPr>
        <w:spacing w:before="27"/>
        <w:ind w:left="85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mm;</w:t>
      </w:r>
    </w:p>
    <w:p w14:paraId="2E6CF485">
      <w:pPr>
        <w:spacing w:before="31"/>
        <w:ind w:left="109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dd;</w:t>
      </w:r>
    </w:p>
    <w:p w14:paraId="389C7703">
      <w:pPr>
        <w:pStyle w:val="6"/>
        <w:spacing w:before="27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  <w:color w:val="777777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Date;</w:t>
      </w:r>
    </w:p>
    <w:p w14:paraId="47AF9AEF">
      <w:pPr>
        <w:pStyle w:val="3"/>
        <w:ind w:left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45487"/>
        </w:rPr>
        <w:t>typedef</w:t>
      </w:r>
      <w:r>
        <w:rPr>
          <w:rFonts w:hint="default" w:ascii="Times New Roman" w:hAnsi="Times New Roman" w:cs="Times New Roman"/>
          <w:color w:val="445487"/>
          <w:spacing w:val="-3"/>
        </w:rPr>
        <w:t xml:space="preserve"> </w:t>
      </w:r>
      <w:r>
        <w:rPr>
          <w:rFonts w:hint="default" w:ascii="Times New Roman" w:hAnsi="Times New Roman" w:cs="Times New Roman"/>
          <w:color w:val="445487"/>
        </w:rPr>
        <w:t>struct</w:t>
      </w:r>
    </w:p>
    <w:p w14:paraId="0E764383">
      <w:pPr>
        <w:pStyle w:val="6"/>
        <w:spacing w:before="31"/>
        <w:ind w:left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EDC84DA">
      <w:pPr>
        <w:pStyle w:val="6"/>
        <w:spacing w:before="26"/>
        <w:ind w:left="10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username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MAX_SIZE_USER_NAME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</w:p>
    <w:p w14:paraId="3D37A935">
      <w:pPr>
        <w:pStyle w:val="6"/>
        <w:spacing w:before="27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password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MAX_SIZE_PASSWORD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</w:p>
    <w:p w14:paraId="343DF746">
      <w:pPr>
        <w:pStyle w:val="6"/>
        <w:spacing w:before="29"/>
        <w:ind w:left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  <w:color w:val="777777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sFileHeader;</w:t>
      </w:r>
    </w:p>
    <w:p w14:paraId="181B9A58">
      <w:pPr>
        <w:pStyle w:val="6"/>
        <w:spacing w:before="26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//Elements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of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structure</w:t>
      </w:r>
    </w:p>
    <w:p w14:paraId="6E1D22A8">
      <w:pPr>
        <w:spacing w:before="31"/>
        <w:ind w:left="85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445487"/>
          <w:sz w:val="24"/>
        </w:rPr>
        <w:t>typedef</w:t>
      </w:r>
      <w:r>
        <w:rPr>
          <w:rFonts w:hint="default" w:ascii="Times New Roman" w:hAnsi="Times New Roman" w:cs="Times New Roman"/>
          <w:b/>
          <w:color w:val="445487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445487"/>
          <w:sz w:val="24"/>
        </w:rPr>
        <w:t>struct</w:t>
      </w:r>
      <w:r>
        <w:rPr>
          <w:rFonts w:hint="default" w:ascii="Times New Roman" w:hAnsi="Times New Roman" w:cs="Times New Roman"/>
          <w:color w:val="9999AA"/>
          <w:sz w:val="24"/>
        </w:rPr>
        <w:t>//</w:t>
      </w:r>
      <w:r>
        <w:rPr>
          <w:rFonts w:hint="default" w:ascii="Times New Roman" w:hAnsi="Times New Roman" w:cs="Times New Roman"/>
          <w:color w:val="9999AA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9999AA"/>
          <w:sz w:val="24"/>
        </w:rPr>
        <w:t>to</w:t>
      </w:r>
      <w:r>
        <w:rPr>
          <w:rFonts w:hint="default" w:ascii="Times New Roman" w:hAnsi="Times New Roman" w:cs="Times New Roman"/>
          <w:color w:val="9999AA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9999AA"/>
          <w:sz w:val="24"/>
        </w:rPr>
        <w:t>call</w:t>
      </w:r>
      <w:r>
        <w:rPr>
          <w:rFonts w:hint="default" w:ascii="Times New Roman" w:hAnsi="Times New Roman" w:cs="Times New Roman"/>
          <w:color w:val="9999AA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9999AA"/>
          <w:sz w:val="24"/>
        </w:rPr>
        <w:t>in</w:t>
      </w:r>
      <w:r>
        <w:rPr>
          <w:rFonts w:hint="default" w:ascii="Times New Roman" w:hAnsi="Times New Roman" w:cs="Times New Roman"/>
          <w:color w:val="9999AA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9999AA"/>
          <w:sz w:val="24"/>
        </w:rPr>
        <w:t>program</w:t>
      </w:r>
    </w:p>
    <w:p w14:paraId="2A73B535">
      <w:pPr>
        <w:pStyle w:val="6"/>
        <w:spacing w:before="31"/>
        <w:ind w:left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D93731D">
      <w:pPr>
        <w:pStyle w:val="6"/>
        <w:spacing w:before="24"/>
        <w:ind w:left="10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D9FD2"/>
        </w:rPr>
        <w:t>unsigned</w:t>
      </w:r>
      <w:r>
        <w:rPr>
          <w:rFonts w:hint="default" w:ascii="Times New Roman" w:hAnsi="Times New Roman" w:cs="Times New Roman"/>
          <w:color w:val="4D9FD2"/>
          <w:spacing w:val="-2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patientRecordId;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declare</w:t>
      </w:r>
      <w:r>
        <w:rPr>
          <w:rFonts w:hint="default" w:ascii="Times New Roman" w:hAnsi="Times New Roman" w:cs="Times New Roman"/>
          <w:color w:val="9999AA"/>
          <w:spacing w:val="-3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the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integer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data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type</w:t>
      </w:r>
    </w:p>
    <w:p w14:paraId="23C5801B">
      <w:pPr>
        <w:tabs>
          <w:tab w:val="left" w:pos="3353"/>
        </w:tabs>
        <w:spacing w:before="27"/>
        <w:ind w:left="85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float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patientTotalFees;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>float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patientDepositMoney;</w:t>
      </w:r>
    </w:p>
    <w:p w14:paraId="456A9C74">
      <w:pPr>
        <w:pStyle w:val="6"/>
        <w:spacing w:before="31"/>
        <w:ind w:left="10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patientAdmitDate;</w:t>
      </w: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declare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the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integer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data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type</w:t>
      </w:r>
    </w:p>
    <w:p w14:paraId="15EFD6D0">
      <w:pPr>
        <w:pStyle w:val="6"/>
        <w:tabs>
          <w:tab w:val="left" w:pos="1737"/>
          <w:tab w:val="left" w:pos="8771"/>
        </w:tabs>
        <w:spacing w:before="32" w:line="264" w:lineRule="auto"/>
        <w:ind w:left="859" w:right="986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 xml:space="preserve">char </w:t>
      </w:r>
      <w:r>
        <w:rPr>
          <w:rFonts w:hint="default" w:ascii="Times New Roman" w:hAnsi="Times New Roman" w:cs="Times New Roman"/>
        </w:rPr>
        <w:t>patientFatherName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MAX_FATHER_NAME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color w:val="9999AA"/>
        </w:rPr>
        <w:t>// declare the patients fathers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name</w:t>
      </w:r>
      <w:r>
        <w:rPr>
          <w:rFonts w:hint="default" w:ascii="Times New Roman" w:hAnsi="Times New Roman" w:cs="Times New Roman"/>
          <w:color w:val="9999AA"/>
        </w:rPr>
        <w:tab/>
      </w:r>
      <w:r>
        <w:rPr>
          <w:rFonts w:hint="default" w:ascii="Times New Roman" w:hAnsi="Times New Roman" w:cs="Times New Roman"/>
          <w:b/>
          <w:color w:val="286391"/>
        </w:rPr>
        <w:t xml:space="preserve">char </w:t>
      </w:r>
      <w:r>
        <w:rPr>
          <w:rFonts w:hint="default" w:ascii="Times New Roman" w:hAnsi="Times New Roman" w:cs="Times New Roman"/>
        </w:rPr>
        <w:t>patientName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MAX_PATIENT_NAME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color w:val="9999AA"/>
        </w:rPr>
        <w:t>// declare the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name in array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patientAddr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MAX_PATIENT_ADDRESS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declare</w:t>
      </w:r>
      <w:r>
        <w:rPr>
          <w:rFonts w:hint="default" w:ascii="Times New Roman" w:hAnsi="Times New Roman" w:cs="Times New Roman"/>
          <w:color w:val="9999AA"/>
          <w:spacing w:val="-3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the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address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in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array</w:t>
      </w:r>
      <w:r>
        <w:rPr>
          <w:rFonts w:hint="default" w:ascii="Times New Roman" w:hAnsi="Times New Roman" w:cs="Times New Roman"/>
          <w:color w:val="9999AA"/>
        </w:rPr>
        <w:tab/>
      </w:r>
      <w:r>
        <w:rPr>
          <w:rFonts w:hint="default" w:ascii="Times New Roman" w:hAnsi="Times New Roman" w:cs="Times New Roman"/>
          <w:b/>
          <w:color w:val="286391"/>
          <w:spacing w:val="-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patientDisease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MAX_PATIENT_DISEASE</w:t>
      </w:r>
      <w:r>
        <w:rPr>
          <w:rFonts w:hint="default" w:ascii="Times New Roman" w:hAnsi="Times New Roman" w:cs="Times New Roman"/>
          <w:color w:val="777777"/>
        </w:rPr>
        <w:t>]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color w:val="9999AA"/>
        </w:rPr>
        <w:t>// declare the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 xml:space="preserve">array for disease 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  <w:color w:val="777777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s_PatientInfo;</w:t>
      </w:r>
    </w:p>
    <w:p w14:paraId="710190C1">
      <w:pPr>
        <w:pStyle w:val="6"/>
        <w:spacing w:line="275" w:lineRule="exact"/>
        <w:ind w:left="3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40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4D9FD2"/>
        </w:rPr>
        <w:t>restrict</w:t>
      </w:r>
      <w:r>
        <w:rPr>
          <w:rFonts w:hint="default" w:ascii="Times New Roman" w:hAnsi="Times New Roman" w:cs="Times New Roman"/>
          <w:color w:val="4D9FD2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buf,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n,FILE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4D9FD2"/>
        </w:rPr>
        <w:t>restrict</w:t>
      </w:r>
      <w:r>
        <w:rPr>
          <w:rFonts w:hint="default" w:ascii="Times New Roman" w:hAnsi="Times New Roman" w:cs="Times New Roman"/>
          <w:color w:val="4D9FD2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stream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51E2D1F5">
      <w:pPr>
        <w:pStyle w:val="6"/>
        <w:spacing w:before="29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D786BD4">
      <w:pPr>
        <w:spacing w:before="26"/>
        <w:ind w:left="55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color w:val="0085B3"/>
          <w:sz w:val="24"/>
        </w:rPr>
        <w:t>fgets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buf, n, stream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color w:val="777777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52411807">
      <w:pPr>
        <w:pStyle w:val="6"/>
        <w:spacing w:before="31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F693638">
      <w:pPr>
        <w:pStyle w:val="6"/>
        <w:spacing w:before="24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"Fail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read the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input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stream"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742DC64">
      <w:pPr>
        <w:pStyle w:val="6"/>
        <w:spacing w:before="32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2C9EACA4">
      <w:pPr>
        <w:pStyle w:val="3"/>
        <w:spacing w:before="24"/>
        <w:ind w:left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else</w:t>
      </w:r>
    </w:p>
    <w:p w14:paraId="723826A5">
      <w:pPr>
        <w:pStyle w:val="6"/>
        <w:spacing w:before="31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8BDC8AF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42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7BCCBB89">
      <w:pPr>
        <w:pStyle w:val="6"/>
        <w:spacing w:before="72"/>
        <w:ind w:left="7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buf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  <w:color w:val="0085B3"/>
        </w:rPr>
        <w:t>strcspn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buf,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"\n"</w:t>
      </w:r>
      <w:r>
        <w:rPr>
          <w:rFonts w:hint="default" w:ascii="Times New Roman" w:hAnsi="Times New Roman" w:cs="Times New Roman"/>
          <w:color w:val="777777"/>
        </w:rPr>
        <w:t>)]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'\0'</w:t>
      </w:r>
      <w:r>
        <w:rPr>
          <w:rFonts w:hint="default" w:ascii="Times New Roman" w:hAnsi="Times New Roman" w:cs="Times New Roman"/>
        </w:rPr>
        <w:t>;</w:t>
      </w:r>
    </w:p>
    <w:p w14:paraId="1485942F">
      <w:pPr>
        <w:pStyle w:val="6"/>
        <w:spacing w:before="32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3C68C43">
      <w:pPr>
        <w:pStyle w:val="6"/>
        <w:spacing w:before="26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AFE88A7">
      <w:pPr>
        <w:pStyle w:val="6"/>
        <w:spacing w:before="27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//Align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the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message</w:t>
      </w:r>
    </w:p>
    <w:p w14:paraId="55749A88">
      <w:pPr>
        <w:spacing w:before="29"/>
        <w:ind w:left="29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printMessageCenter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color w:val="4D9FD2"/>
          <w:sz w:val="24"/>
        </w:rPr>
        <w:t xml:space="preserve">const </w:t>
      </w:r>
      <w:r>
        <w:rPr>
          <w:rFonts w:hint="default" w:ascii="Times New Roman" w:hAnsi="Times New Roman" w:cs="Times New Roman"/>
          <w:b/>
          <w:color w:val="286391"/>
          <w:sz w:val="24"/>
        </w:rPr>
        <w:t>char</w:t>
      </w:r>
      <w:r>
        <w:rPr>
          <w:rFonts w:hint="default" w:ascii="Times New Roman" w:hAnsi="Times New Roman" w:cs="Times New Roman"/>
          <w:sz w:val="24"/>
        </w:rPr>
        <w:t>*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message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40A16E9">
      <w:pPr>
        <w:pStyle w:val="6"/>
        <w:spacing w:before="29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9D421FD">
      <w:pPr>
        <w:spacing w:before="26"/>
        <w:ind w:left="55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len =0;</w:t>
      </w:r>
    </w:p>
    <w:p w14:paraId="1396A247">
      <w:pPr>
        <w:spacing w:before="31"/>
        <w:ind w:left="550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pos 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323CCE53">
      <w:pPr>
        <w:pStyle w:val="6"/>
        <w:spacing w:before="31" w:line="266" w:lineRule="auto"/>
        <w:ind w:left="535" w:right="57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//calculate how many space need to print</w:t>
      </w:r>
      <w:r>
        <w:rPr>
          <w:rFonts w:hint="default" w:ascii="Times New Roman" w:hAnsi="Times New Roman" w:cs="Times New Roman"/>
          <w:color w:val="9999AA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 xml:space="preserve">len =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 xml:space="preserve">78 - </w:t>
      </w:r>
      <w:r>
        <w:rPr>
          <w:rFonts w:hint="default" w:ascii="Times New Roman" w:hAnsi="Times New Roman" w:cs="Times New Roman"/>
          <w:color w:val="0085B3"/>
        </w:rPr>
        <w:t>strlen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message</w:t>
      </w:r>
      <w:r>
        <w:rPr>
          <w:rFonts w:hint="default" w:ascii="Times New Roman" w:hAnsi="Times New Roman" w:cs="Times New Roman"/>
          <w:color w:val="777777"/>
        </w:rPr>
        <w:t>))</w:t>
      </w:r>
      <w:r>
        <w:rPr>
          <w:rFonts w:hint="default" w:ascii="Times New Roman" w:hAnsi="Times New Roman" w:cs="Times New Roman"/>
        </w:rPr>
        <w:t>/2;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3E3E489">
      <w:pPr>
        <w:pStyle w:val="6"/>
        <w:spacing w:line="274" w:lineRule="exact"/>
        <w:ind w:left="5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for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pos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=0 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 xml:space="preserve">pos </w:t>
      </w:r>
      <w:r>
        <w:rPr>
          <w:rFonts w:hint="default" w:ascii="Times New Roman" w:hAnsi="Times New Roman" w:cs="Times New Roman"/>
          <w:color w:val="777777"/>
        </w:rPr>
        <w:t>&lt;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len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pos++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462F013B">
      <w:pPr>
        <w:pStyle w:val="6"/>
        <w:spacing w:before="32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37CD9676">
      <w:pPr>
        <w:pStyle w:val="6"/>
        <w:spacing w:before="27" w:line="264" w:lineRule="auto"/>
        <w:ind w:left="775" w:right="825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//print space</w:t>
      </w:r>
      <w:r>
        <w:rPr>
          <w:rFonts w:hint="default" w:ascii="Times New Roman" w:hAnsi="Times New Roman" w:cs="Times New Roman"/>
          <w:color w:val="9999AA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1DEC603">
      <w:pPr>
        <w:pStyle w:val="6"/>
        <w:spacing w:before="5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CDCAF09">
      <w:pPr>
        <w:pStyle w:val="6"/>
        <w:spacing w:before="24" w:line="266" w:lineRule="auto"/>
        <w:ind w:left="550" w:right="7537" w:hanging="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//print message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"%s"</w:t>
      </w:r>
      <w:r>
        <w:rPr>
          <w:rFonts w:hint="default" w:ascii="Times New Roman" w:hAnsi="Times New Roman" w:cs="Times New Roman"/>
        </w:rPr>
        <w:t>,message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266E8B7">
      <w:pPr>
        <w:pStyle w:val="6"/>
        <w:spacing w:before="1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D8C93A6">
      <w:pPr>
        <w:pStyle w:val="6"/>
        <w:spacing w:before="24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//Head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message</w:t>
      </w:r>
    </w:p>
    <w:p w14:paraId="4E2D41F1">
      <w:pPr>
        <w:spacing w:before="32"/>
        <w:ind w:left="29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headMessage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color w:val="4D9FD2"/>
          <w:sz w:val="24"/>
        </w:rPr>
        <w:t>const</w:t>
      </w:r>
      <w:r>
        <w:rPr>
          <w:rFonts w:hint="default" w:ascii="Times New Roman" w:hAnsi="Times New Roman" w:cs="Times New Roman"/>
          <w:color w:val="4D9FD2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*message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45CA81C9">
      <w:pPr>
        <w:pStyle w:val="6"/>
        <w:spacing w:before="28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1BAC6BA">
      <w:pPr>
        <w:pStyle w:val="6"/>
        <w:spacing w:before="27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system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"cls"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981E2A3">
      <w:pPr>
        <w:pStyle w:val="6"/>
        <w:spacing w:before="3"/>
        <w:rPr>
          <w:rFonts w:hint="default" w:ascii="Times New Roman" w:hAnsi="Times New Roman" w:cs="Times New Roman"/>
          <w:sz w:val="29"/>
        </w:rPr>
      </w:pPr>
    </w:p>
    <w:p w14:paraId="0AF709BB">
      <w:pPr>
        <w:pStyle w:val="6"/>
        <w:spacing w:line="264" w:lineRule="auto"/>
        <w:ind w:left="295" w:right="100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"\t\t\t#################################################################</w:t>
      </w:r>
      <w:r>
        <w:rPr>
          <w:rFonts w:hint="default" w:ascii="Times New Roman" w:hAnsi="Times New Roman" w:cs="Times New Roman"/>
          <w:color w:val="DD1144"/>
          <w:spacing w:val="-57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##########"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BE167B0">
      <w:pPr>
        <w:pStyle w:val="6"/>
        <w:tabs>
          <w:tab w:val="left" w:pos="6334"/>
        </w:tabs>
        <w:spacing w:before="2" w:line="266" w:lineRule="auto"/>
        <w:ind w:left="535" w:right="15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"\n\t\t\t############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############"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"\n\t\t\t############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Patient Record Management System ############"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"\n\t\t\t############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############"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425572D">
      <w:pPr>
        <w:pStyle w:val="6"/>
        <w:spacing w:before="4"/>
        <w:rPr>
          <w:rFonts w:hint="default" w:ascii="Times New Roman" w:hAnsi="Times New Roman" w:cs="Times New Roman"/>
          <w:sz w:val="26"/>
        </w:rPr>
      </w:pPr>
    </w:p>
    <w:p w14:paraId="5E182B78">
      <w:pPr>
        <w:pStyle w:val="6"/>
        <w:spacing w:line="266" w:lineRule="auto"/>
        <w:ind w:left="295" w:right="10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"\n\t\t\t###############################################################</w:t>
      </w:r>
      <w:r>
        <w:rPr>
          <w:rFonts w:hint="default" w:ascii="Times New Roman" w:hAnsi="Times New Roman" w:cs="Times New Roman"/>
          <w:color w:val="DD1144"/>
          <w:spacing w:val="-57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############"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AECA06D">
      <w:pPr>
        <w:pStyle w:val="6"/>
        <w:tabs>
          <w:tab w:val="left" w:pos="7825"/>
        </w:tabs>
        <w:spacing w:line="264" w:lineRule="auto"/>
        <w:ind w:left="304" w:right="1966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  <w:u w:val="dotted" w:color="DC1043"/>
        </w:rPr>
        <w:tab/>
      </w:r>
      <w:r>
        <w:rPr>
          <w:rFonts w:hint="default" w:ascii="Times New Roman" w:hAnsi="Times New Roman" w:cs="Times New Roman"/>
          <w:color w:val="DD1144"/>
          <w:spacing w:val="-1"/>
        </w:rPr>
        <w:t>\n"</w:t>
      </w:r>
      <w:r>
        <w:rPr>
          <w:rFonts w:hint="default" w:ascii="Times New Roman" w:hAnsi="Times New Roman" w:cs="Times New Roman"/>
          <w:color w:val="777777"/>
          <w:spacing w:val="-1"/>
        </w:rPr>
        <w:t>)</w:t>
      </w:r>
      <w:r>
        <w:rPr>
          <w:rFonts w:hint="default" w:ascii="Times New Roman" w:hAnsi="Times New Roman" w:cs="Times New Roman"/>
          <w:spacing w:val="-1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printMessageCenter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message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7C702EC">
      <w:pPr>
        <w:pStyle w:val="6"/>
        <w:tabs>
          <w:tab w:val="left" w:pos="7821"/>
        </w:tabs>
        <w:spacing w:line="264" w:lineRule="auto"/>
        <w:ind w:left="304" w:right="2322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  <w:u w:val="dotted" w:color="DC1043"/>
        </w:rPr>
        <w:tab/>
      </w:r>
      <w:r>
        <w:rPr>
          <w:rFonts w:hint="default" w:ascii="Times New Roman" w:hAnsi="Times New Roman" w:cs="Times New Roman"/>
          <w:color w:val="DD1144"/>
          <w:spacing w:val="-1"/>
        </w:rPr>
        <w:t>-</w:t>
      </w:r>
      <w:r>
        <w:rPr>
          <w:rFonts w:hint="default" w:ascii="Times New Roman" w:hAnsi="Times New Roman" w:cs="Times New Roman"/>
          <w:color w:val="DD1144"/>
          <w:spacing w:val="-57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 xml:space="preserve">; </w:t>
      </w:r>
      <w:r>
        <w:rPr>
          <w:rFonts w:hint="default" w:ascii="Times New Roman" w:hAnsi="Times New Roman" w:cs="Times New Roman"/>
          <w:color w:val="777777"/>
        </w:rPr>
        <w:t>}</w:t>
      </w:r>
    </w:p>
    <w:p w14:paraId="0B2A263B">
      <w:pPr>
        <w:pStyle w:val="6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//Display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message</w:t>
      </w:r>
    </w:p>
    <w:p w14:paraId="3A893B6C">
      <w:pPr>
        <w:spacing w:before="115"/>
        <w:ind w:left="725" w:right="0" w:firstLine="0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b/>
          <w:color w:val="286391"/>
          <w:position w:val="1"/>
          <w:sz w:val="16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4"/>
          <w:position w:val="1"/>
          <w:sz w:val="16"/>
        </w:rPr>
        <w:t xml:space="preserve"> </w:t>
      </w:r>
      <w:r>
        <w:rPr>
          <w:rFonts w:hint="default" w:ascii="Times New Roman" w:hAnsi="Times New Roman" w:cs="Times New Roman"/>
          <w:color w:val="0085B3"/>
          <w:sz w:val="16"/>
        </w:rPr>
        <w:t>welcomeMessage</w:t>
      </w:r>
      <w:r>
        <w:rPr>
          <w:rFonts w:hint="default" w:ascii="Times New Roman" w:hAnsi="Times New Roman" w:cs="Times New Roman"/>
          <w:color w:val="777777"/>
          <w:sz w:val="16"/>
        </w:rPr>
        <w:t>()</w:t>
      </w:r>
    </w:p>
    <w:p w14:paraId="6A79C222">
      <w:pPr>
        <w:pStyle w:val="6"/>
        <w:spacing w:before="75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97DD0AE">
      <w:pPr>
        <w:pStyle w:val="6"/>
        <w:spacing w:before="24" w:line="266" w:lineRule="auto"/>
        <w:ind w:left="1178" w:right="51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"http://www.aticleworld.com/"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DD1144"/>
        </w:rPr>
        <w:t>"www.ati</w:t>
      </w:r>
      <w:r>
        <w:rPr>
          <w:rFonts w:hint="default" w:ascii="Times New Roman" w:hAnsi="Times New Roman" w:cs="Times New Roman"/>
          <w:color w:val="DD1144"/>
        </w:rPr>
        <w:fldChar w:fldCharType="end"/>
      </w:r>
      <w:r>
        <w:rPr>
          <w:rFonts w:hint="default" w:ascii="Times New Roman" w:hAnsi="Times New Roman" w:cs="Times New Roman"/>
          <w:color w:val="DD1144"/>
        </w:rPr>
        <w:t>c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"http://www.aticleworld.com/"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DD1144"/>
        </w:rPr>
        <w:t>leworld.com"</w:t>
      </w:r>
      <w:r>
        <w:rPr>
          <w:rFonts w:hint="default" w:ascii="Times New Roman" w:hAnsi="Times New Roman" w:cs="Times New Roman"/>
          <w:color w:val="DD1144"/>
        </w:rPr>
        <w:fldChar w:fldCharType="end"/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"\n\n\n\n\n"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DC04E75">
      <w:pPr>
        <w:pStyle w:val="6"/>
        <w:tabs>
          <w:tab w:val="left" w:pos="2960"/>
        </w:tabs>
        <w:spacing w:line="264" w:lineRule="auto"/>
        <w:ind w:left="1178" w:right="11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**-**-**-**-**-**-**-**-**-**-**-**-**-**-**-**-**-**-**\n"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=-=-=-=-=-=-=-=-=-=-=-=-=-=-=-=-=-=-=-=-=-=-="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F6AB5B1">
      <w:pPr>
        <w:pStyle w:val="6"/>
        <w:tabs>
          <w:tab w:val="left" w:pos="3789"/>
          <w:tab w:val="left" w:pos="3934"/>
          <w:tab w:val="left" w:pos="4152"/>
          <w:tab w:val="left" w:pos="4500"/>
          <w:tab w:val="left" w:pos="6418"/>
        </w:tabs>
        <w:spacing w:before="4" w:line="264" w:lineRule="auto"/>
        <w:ind w:left="938" w:right="3414" w:firstLine="2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 xml:space="preserve">"\n\t\t\t      </w:t>
      </w:r>
      <w:r>
        <w:rPr>
          <w:rFonts w:hint="default" w:ascii="Times New Roman" w:hAnsi="Times New Roman" w:cs="Times New Roman"/>
          <w:color w:val="DD1144"/>
          <w:spacing w:val="5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WELCOME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  <w:spacing w:val="-1"/>
        </w:rPr>
        <w:t>="</w:t>
      </w:r>
      <w:r>
        <w:rPr>
          <w:rFonts w:hint="default" w:ascii="Times New Roman" w:hAnsi="Times New Roman" w:cs="Times New Roman"/>
          <w:color w:val="777777"/>
          <w:spacing w:val="-1"/>
        </w:rPr>
        <w:t>)</w:t>
      </w:r>
      <w:r>
        <w:rPr>
          <w:rFonts w:hint="default" w:ascii="Times New Roman" w:hAnsi="Times New Roman" w:cs="Times New Roman"/>
          <w:spacing w:val="-1"/>
        </w:rPr>
        <w:t>;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 xml:space="preserve">"\n\t\t\t         </w:t>
      </w:r>
      <w:r>
        <w:rPr>
          <w:rFonts w:hint="default" w:ascii="Times New Roman" w:hAnsi="Times New Roman" w:cs="Times New Roman"/>
          <w:color w:val="DD1144"/>
          <w:spacing w:val="6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 xml:space="preserve">"\n\t\t\t        </w:t>
      </w:r>
      <w:r>
        <w:rPr>
          <w:rFonts w:hint="default" w:ascii="Times New Roman" w:hAnsi="Times New Roman" w:cs="Times New Roman"/>
          <w:color w:val="DD1144"/>
          <w:spacing w:val="2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Patient</w:t>
      </w:r>
      <w:r>
        <w:rPr>
          <w:rFonts w:hint="default" w:ascii="Times New Roman" w:hAnsi="Times New Roman" w:cs="Times New Roman"/>
          <w:color w:val="DD1144"/>
          <w:spacing w:val="8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Record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 xml:space="preserve">"\n\t\t\t      </w:t>
      </w:r>
      <w:r>
        <w:rPr>
          <w:rFonts w:hint="default" w:ascii="Times New Roman" w:hAnsi="Times New Roman" w:cs="Times New Roman"/>
          <w:color w:val="DD1144"/>
          <w:spacing w:val="3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MANAGEMENT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  <w:spacing w:val="-1"/>
        </w:rPr>
        <w:t>="</w:t>
      </w:r>
      <w:r>
        <w:rPr>
          <w:rFonts w:hint="default" w:ascii="Times New Roman" w:hAnsi="Times New Roman" w:cs="Times New Roman"/>
          <w:color w:val="777777"/>
          <w:spacing w:val="-1"/>
        </w:rPr>
        <w:t>)</w:t>
      </w:r>
      <w:r>
        <w:rPr>
          <w:rFonts w:hint="default" w:ascii="Times New Roman" w:hAnsi="Times New Roman" w:cs="Times New Roman"/>
          <w:spacing w:val="-1"/>
        </w:rPr>
        <w:t>;</w:t>
      </w:r>
    </w:p>
    <w:p w14:paraId="60912B6B">
      <w:pPr>
        <w:spacing w:after="0" w:line="264" w:lineRule="auto"/>
        <w:jc w:val="both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4AEBBB4B">
      <w:pPr>
        <w:pStyle w:val="6"/>
        <w:tabs>
          <w:tab w:val="left" w:pos="2959"/>
          <w:tab w:val="left" w:pos="4231"/>
          <w:tab w:val="left" w:pos="6258"/>
        </w:tabs>
        <w:spacing w:before="72"/>
        <w:ind w:left="1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SYSTEM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BEDC25E">
      <w:pPr>
        <w:pStyle w:val="6"/>
        <w:tabs>
          <w:tab w:val="left" w:pos="2960"/>
        </w:tabs>
        <w:spacing w:before="32"/>
        <w:ind w:left="1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=-=-=-=-=-=-=-=-=-=-=-=-=-=-=-=-=-=-=-=-=-=-="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A50B404">
      <w:pPr>
        <w:pStyle w:val="6"/>
        <w:tabs>
          <w:tab w:val="left" w:pos="5989"/>
        </w:tabs>
        <w:spacing w:before="26" w:line="264" w:lineRule="auto"/>
        <w:ind w:left="948" w:right="14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**-**-**-**-**-**-**-**-**-**-**-**-**-**-**-**-**-**-**\n"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Enter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any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key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continue....."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getchar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6A91C1A2">
      <w:pPr>
        <w:pStyle w:val="6"/>
        <w:spacing w:before="1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C58C176">
      <w:pPr>
        <w:pStyle w:val="6"/>
        <w:spacing w:before="26"/>
        <w:ind w:left="93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color w:val="9999AA"/>
        </w:rPr>
        <w:t>//Validate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name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int</w:t>
      </w:r>
    </w:p>
    <w:p w14:paraId="761E57F2">
      <w:pPr>
        <w:pStyle w:val="6"/>
        <w:spacing w:before="26"/>
        <w:ind w:left="9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isNameValid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4D9FD2"/>
        </w:rPr>
        <w:t>const</w:t>
      </w:r>
      <w:r>
        <w:rPr>
          <w:rFonts w:hint="default" w:ascii="Times New Roman" w:hAnsi="Times New Roman" w:cs="Times New Roman"/>
          <w:color w:val="4D9FD2"/>
          <w:spacing w:val="-2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*name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655AB58C">
      <w:pPr>
        <w:pStyle w:val="6"/>
        <w:spacing w:before="29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9E23FE1">
      <w:pPr>
        <w:tabs>
          <w:tab w:val="left" w:pos="1435"/>
        </w:tabs>
        <w:spacing w:before="27" w:line="264" w:lineRule="auto"/>
        <w:ind w:left="948" w:right="7458" w:firstLine="23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 xml:space="preserve">int </w:t>
      </w:r>
      <w:r>
        <w:rPr>
          <w:rFonts w:hint="default" w:ascii="Times New Roman" w:hAnsi="Times New Roman" w:cs="Times New Roman"/>
          <w:sz w:val="24"/>
        </w:rPr>
        <w:t>validName =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1;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len 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47B7826A">
      <w:pPr>
        <w:tabs>
          <w:tab w:val="left" w:pos="2563"/>
        </w:tabs>
        <w:spacing w:before="0" w:line="274" w:lineRule="exact"/>
        <w:ind w:left="948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index 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>len</w:t>
      </w:r>
    </w:p>
    <w:p w14:paraId="04457A61">
      <w:pPr>
        <w:pStyle w:val="6"/>
        <w:spacing w:before="26"/>
        <w:ind w:left="9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strlen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4D99B4F">
      <w:pPr>
        <w:pStyle w:val="6"/>
        <w:spacing w:before="32"/>
        <w:ind w:left="1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for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=0;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 xml:space="preserve">index </w:t>
      </w:r>
      <w:r>
        <w:rPr>
          <w:rFonts w:hint="default" w:ascii="Times New Roman" w:hAnsi="Times New Roman" w:cs="Times New Roman"/>
          <w:color w:val="777777"/>
        </w:rPr>
        <w:t>&lt;</w:t>
      </w:r>
      <w:r>
        <w:rPr>
          <w:rFonts w:hint="default" w:ascii="Times New Roman" w:hAnsi="Times New Roman" w:cs="Times New Roman"/>
        </w:rPr>
        <w:t>len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++index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40362F57">
      <w:pPr>
        <w:pStyle w:val="6"/>
        <w:spacing w:before="31"/>
        <w:ind w:left="1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81C91F2">
      <w:pPr>
        <w:pStyle w:val="6"/>
        <w:spacing w:before="24"/>
        <w:ind w:left="14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!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0085B3"/>
        </w:rPr>
        <w:t>isalpha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  <w:color w:val="777777"/>
        </w:rPr>
        <w:t>]))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&amp;&amp;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  <w:color w:val="777777"/>
        </w:rPr>
        <w:t xml:space="preserve">] </w:t>
      </w:r>
      <w:r>
        <w:rPr>
          <w:rFonts w:hint="default" w:ascii="Times New Roman" w:hAnsi="Times New Roman" w:cs="Times New Roman"/>
        </w:rPr>
        <w:t>!=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'\n'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&amp;&amp;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  <w:color w:val="777777"/>
        </w:rPr>
        <w:t xml:space="preserve">] </w:t>
      </w:r>
      <w:r>
        <w:rPr>
          <w:rFonts w:hint="default" w:ascii="Times New Roman" w:hAnsi="Times New Roman" w:cs="Times New Roman"/>
        </w:rPr>
        <w:t>!=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'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'</w:t>
      </w:r>
      <w:r>
        <w:rPr>
          <w:rFonts w:hint="default" w:ascii="Times New Roman" w:hAnsi="Times New Roman" w:cs="Times New Roman"/>
          <w:color w:val="777777"/>
        </w:rPr>
        <w:t>))</w:t>
      </w:r>
    </w:p>
    <w:p w14:paraId="460C2E5D">
      <w:pPr>
        <w:pStyle w:val="6"/>
        <w:spacing w:before="31"/>
        <w:ind w:left="14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308756B7">
      <w:pPr>
        <w:pStyle w:val="6"/>
        <w:spacing w:before="27"/>
        <w:ind w:left="16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validName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0;</w:t>
      </w:r>
    </w:p>
    <w:p w14:paraId="00FE5D17">
      <w:pPr>
        <w:pStyle w:val="3"/>
        <w:ind w:left="1658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color w:val="286391"/>
        </w:rPr>
        <w:t>break</w:t>
      </w:r>
      <w:r>
        <w:rPr>
          <w:rFonts w:hint="default" w:ascii="Times New Roman" w:hAnsi="Times New Roman" w:cs="Times New Roman"/>
          <w:b w:val="0"/>
        </w:rPr>
        <w:t>;</w:t>
      </w:r>
    </w:p>
    <w:p w14:paraId="1E2A6948">
      <w:pPr>
        <w:pStyle w:val="6"/>
        <w:spacing w:before="31"/>
        <w:ind w:left="14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5BF0F287">
      <w:pPr>
        <w:pStyle w:val="6"/>
        <w:spacing w:before="24"/>
        <w:ind w:left="1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A51B0B6">
      <w:pPr>
        <w:spacing w:before="26"/>
        <w:ind w:left="1178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validName;</w:t>
      </w:r>
    </w:p>
    <w:p w14:paraId="6BF63AA7">
      <w:pPr>
        <w:pStyle w:val="6"/>
        <w:spacing w:before="31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64D3B1F">
      <w:pPr>
        <w:pStyle w:val="6"/>
        <w:spacing w:before="27" w:line="264" w:lineRule="auto"/>
        <w:ind w:left="948" w:right="5319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 Function to check leap year. //Function</w:t>
      </w:r>
      <w:r>
        <w:rPr>
          <w:rFonts w:hint="default" w:ascii="Times New Roman" w:hAnsi="Times New Roman" w:cs="Times New Roman"/>
          <w:color w:val="9999AA"/>
          <w:spacing w:val="-57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returns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1 if leap year</w:t>
      </w:r>
    </w:p>
    <w:p w14:paraId="4DCF396D">
      <w:pPr>
        <w:spacing w:before="0"/>
        <w:ind w:left="938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57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IsLeapYear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year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D31DE50">
      <w:pPr>
        <w:pStyle w:val="6"/>
        <w:spacing w:before="29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AD4C10B">
      <w:pPr>
        <w:pStyle w:val="6"/>
        <w:spacing w:before="27" w:line="266" w:lineRule="auto"/>
        <w:ind w:left="1718" w:right="6188" w:hanging="5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 xml:space="preserve">return </w:t>
      </w:r>
      <w:r>
        <w:rPr>
          <w:rFonts w:hint="default" w:ascii="Times New Roman" w:hAnsi="Times New Roman" w:cs="Times New Roman"/>
          <w:color w:val="777777"/>
        </w:rPr>
        <w:t>(((</w:t>
      </w:r>
      <w:r>
        <w:rPr>
          <w:rFonts w:hint="default" w:ascii="Times New Roman" w:hAnsi="Times New Roman" w:cs="Times New Roman"/>
        </w:rPr>
        <w:t>year % 4 == 0</w:t>
      </w:r>
      <w:r>
        <w:rPr>
          <w:rFonts w:hint="default" w:ascii="Times New Roman" w:hAnsi="Times New Roman" w:cs="Times New Roman"/>
          <w:color w:val="777777"/>
        </w:rPr>
        <w:t xml:space="preserve">) </w:t>
      </w:r>
      <w:r>
        <w:rPr>
          <w:rFonts w:hint="default" w:ascii="Times New Roman" w:hAnsi="Times New Roman" w:cs="Times New Roman"/>
        </w:rPr>
        <w:t>&amp;&amp;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year %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100 !=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))</w:t>
      </w:r>
      <w:r>
        <w:rPr>
          <w:rFonts w:hint="default" w:ascii="Times New Roman" w:hAnsi="Times New Roman" w:cs="Times New Roman"/>
          <w:color w:val="777777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||</w:t>
      </w:r>
    </w:p>
    <w:p w14:paraId="322F8EF6">
      <w:pPr>
        <w:pStyle w:val="6"/>
        <w:spacing w:before="1"/>
        <w:ind w:left="16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year %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400 ==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))</w:t>
      </w:r>
      <w:r>
        <w:rPr>
          <w:rFonts w:hint="default" w:ascii="Times New Roman" w:hAnsi="Times New Roman" w:cs="Times New Roman"/>
        </w:rPr>
        <w:t>;</w:t>
      </w:r>
    </w:p>
    <w:p w14:paraId="2B9F266E">
      <w:pPr>
        <w:pStyle w:val="6"/>
        <w:spacing w:before="29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26C7131B">
      <w:pPr>
        <w:pStyle w:val="6"/>
        <w:spacing w:before="27"/>
        <w:ind w:left="9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returns 1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if given date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is valid.</w:t>
      </w:r>
    </w:p>
    <w:p w14:paraId="28E1AE3A">
      <w:pPr>
        <w:pStyle w:val="6"/>
        <w:rPr>
          <w:rFonts w:hint="default" w:ascii="Times New Roman" w:hAnsi="Times New Roman" w:cs="Times New Roman"/>
          <w:sz w:val="26"/>
        </w:rPr>
      </w:pPr>
    </w:p>
    <w:p w14:paraId="76251C97">
      <w:pPr>
        <w:pStyle w:val="6"/>
        <w:spacing w:before="5"/>
        <w:rPr>
          <w:rFonts w:hint="default" w:ascii="Times New Roman" w:hAnsi="Times New Roman" w:cs="Times New Roman"/>
          <w:sz w:val="28"/>
        </w:rPr>
      </w:pPr>
    </w:p>
    <w:p w14:paraId="76DF57A5">
      <w:pPr>
        <w:pStyle w:val="6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isValidDate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*validDate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32C803AC">
      <w:pPr>
        <w:pStyle w:val="6"/>
        <w:spacing w:before="31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A64B680">
      <w:pPr>
        <w:pStyle w:val="6"/>
        <w:spacing w:before="25" w:line="264" w:lineRule="auto"/>
        <w:ind w:left="1214" w:right="5276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//check range of year,month and day</w:t>
      </w:r>
      <w:r>
        <w:rPr>
          <w:rFonts w:hint="default" w:ascii="Times New Roman" w:hAnsi="Times New Roman" w:cs="Times New Roman"/>
          <w:color w:val="9999AA"/>
          <w:spacing w:val="-57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 xml:space="preserve">if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 xml:space="preserve">yyyy </w:t>
      </w:r>
      <w:r>
        <w:rPr>
          <w:rFonts w:hint="default" w:ascii="Times New Roman" w:hAnsi="Times New Roman" w:cs="Times New Roman"/>
          <w:color w:val="777777"/>
        </w:rPr>
        <w:t xml:space="preserve">&gt; </w:t>
      </w:r>
      <w:r>
        <w:rPr>
          <w:rFonts w:hint="default" w:ascii="Times New Roman" w:hAnsi="Times New Roman" w:cs="Times New Roman"/>
        </w:rPr>
        <w:t>MAX_YR ||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yyyy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&lt;</w:t>
      </w:r>
      <w:r>
        <w:rPr>
          <w:rFonts w:hint="default" w:ascii="Times New Roman" w:hAnsi="Times New Roman" w:cs="Times New Roman"/>
          <w:color w:val="777777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MIN_YR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3653A788">
      <w:pPr>
        <w:spacing w:before="1"/>
        <w:ind w:left="168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1C647C66">
      <w:pPr>
        <w:pStyle w:val="6"/>
        <w:spacing w:before="29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&lt;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||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3A47867D">
      <w:pPr>
        <w:spacing w:before="26"/>
        <w:ind w:left="1214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0FDB6C0A">
      <w:pPr>
        <w:pStyle w:val="6"/>
        <w:spacing w:before="32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dd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&lt;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||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dd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  <w:color w:val="777777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31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200EF80E">
      <w:pPr>
        <w:spacing w:before="26"/>
        <w:ind w:left="1214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6F276C41">
      <w:pPr>
        <w:pStyle w:val="6"/>
        <w:spacing w:before="31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//Handle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feb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days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in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leap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year</w:t>
      </w:r>
    </w:p>
    <w:p w14:paraId="39B1E010">
      <w:pPr>
        <w:pStyle w:val="6"/>
        <w:spacing w:before="29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039A5DFE">
      <w:pPr>
        <w:pStyle w:val="6"/>
        <w:spacing w:before="31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629488B">
      <w:pPr>
        <w:pStyle w:val="6"/>
        <w:spacing w:before="27"/>
        <w:ind w:left="16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5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0085B3"/>
        </w:rPr>
        <w:t>IsLeapYear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yyyy</w:t>
      </w:r>
      <w:r>
        <w:rPr>
          <w:rFonts w:hint="default" w:ascii="Times New Roman" w:hAnsi="Times New Roman" w:cs="Times New Roman"/>
          <w:color w:val="777777"/>
        </w:rPr>
        <w:t>))</w:t>
      </w:r>
    </w:p>
    <w:p w14:paraId="4EC60817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3A5ADBCD">
      <w:pPr>
        <w:pStyle w:val="6"/>
        <w:spacing w:before="7"/>
        <w:rPr>
          <w:rFonts w:hint="default" w:ascii="Times New Roman" w:hAnsi="Times New Roman" w:cs="Times New Roman"/>
          <w:sz w:val="32"/>
        </w:rPr>
      </w:pPr>
    </w:p>
    <w:p w14:paraId="2F7468CE">
      <w:pPr>
        <w:pStyle w:val="3"/>
        <w:spacing w:before="0"/>
        <w:ind w:left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else</w:t>
      </w:r>
    </w:p>
    <w:p w14:paraId="1A8ABAD7">
      <w:pPr>
        <w:pStyle w:val="6"/>
        <w:spacing w:before="5"/>
        <w:rPr>
          <w:rFonts w:hint="default" w:ascii="Times New Roman" w:hAnsi="Times New Roman" w:cs="Times New Roman"/>
          <w:b/>
          <w:sz w:val="29"/>
        </w:rPr>
      </w:pPr>
    </w:p>
    <w:p w14:paraId="367D866E">
      <w:pPr>
        <w:pStyle w:val="6"/>
        <w:ind w:right="24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012A2F4">
      <w:pPr>
        <w:spacing w:before="72"/>
        <w:ind w:left="298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validDate-</w:t>
      </w:r>
      <w:r>
        <w:rPr>
          <w:rFonts w:hint="default" w:ascii="Times New Roman" w:hAnsi="Times New Roman" w:cs="Times New Roman"/>
          <w:color w:val="777777"/>
          <w:sz w:val="24"/>
        </w:rPr>
        <w:t>&gt;</w:t>
      </w:r>
      <w:r>
        <w:rPr>
          <w:rFonts w:hint="default" w:ascii="Times New Roman" w:hAnsi="Times New Roman" w:cs="Times New Roman"/>
          <w:sz w:val="24"/>
        </w:rPr>
        <w:t>dd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&lt;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29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</w:p>
    <w:p w14:paraId="71C1775A">
      <w:pPr>
        <w:pStyle w:val="6"/>
        <w:spacing w:before="1"/>
        <w:rPr>
          <w:rFonts w:hint="default" w:ascii="Times New Roman" w:hAnsi="Times New Roman" w:cs="Times New Roman"/>
          <w:sz w:val="29"/>
        </w:rPr>
      </w:pPr>
    </w:p>
    <w:p w14:paraId="238C94F0">
      <w:pPr>
        <w:spacing w:before="0"/>
        <w:ind w:left="298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validDate-</w:t>
      </w:r>
      <w:r>
        <w:rPr>
          <w:rFonts w:hint="default" w:ascii="Times New Roman" w:hAnsi="Times New Roman" w:cs="Times New Roman"/>
          <w:color w:val="777777"/>
          <w:sz w:val="24"/>
        </w:rPr>
        <w:t>&gt;</w:t>
      </w:r>
      <w:r>
        <w:rPr>
          <w:rFonts w:hint="default" w:ascii="Times New Roman" w:hAnsi="Times New Roman" w:cs="Times New Roman"/>
          <w:sz w:val="24"/>
        </w:rPr>
        <w:t>dd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&lt;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28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</w:p>
    <w:p w14:paraId="1587D539">
      <w:pPr>
        <w:spacing w:after="0"/>
        <w:jc w:val="left"/>
        <w:rPr>
          <w:rFonts w:hint="default" w:ascii="Times New Roman" w:hAnsi="Times New Roman" w:cs="Times New Roman"/>
          <w:sz w:val="24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equalWidth="0" w:num="2">
            <w:col w:w="1588" w:space="40"/>
            <w:col w:w="8602"/>
          </w:cols>
        </w:sectPr>
      </w:pPr>
    </w:p>
    <w:p w14:paraId="3FEEE878">
      <w:pPr>
        <w:pStyle w:val="6"/>
        <w:spacing w:before="27" w:line="264" w:lineRule="auto"/>
        <w:ind w:left="1214" w:right="4478" w:firstLine="23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//handle months which has only 30 days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 == 4 || 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 == 6 ||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||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validDate-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mm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11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080D21D9">
      <w:pPr>
        <w:spacing w:before="0" w:line="275" w:lineRule="exact"/>
        <w:ind w:left="1685" w:right="0" w:firstLine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validDate-</w:t>
      </w:r>
      <w:r>
        <w:rPr>
          <w:rFonts w:hint="default" w:ascii="Times New Roman" w:hAnsi="Times New Roman" w:cs="Times New Roman"/>
          <w:color w:val="777777"/>
          <w:sz w:val="24"/>
        </w:rPr>
        <w:t>&gt;</w:t>
      </w:r>
      <w:r>
        <w:rPr>
          <w:rFonts w:hint="default" w:ascii="Times New Roman" w:hAnsi="Times New Roman" w:cs="Times New Roman"/>
          <w:sz w:val="24"/>
        </w:rPr>
        <w:t>dd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&lt;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30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</w:p>
    <w:p w14:paraId="2BD79D29">
      <w:pPr>
        <w:spacing w:before="31"/>
        <w:ind w:left="1445" w:right="0" w:firstLine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1;</w:t>
      </w:r>
    </w:p>
    <w:p w14:paraId="451C912B">
      <w:pPr>
        <w:pStyle w:val="6"/>
        <w:spacing w:before="29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C8853AB">
      <w:pPr>
        <w:pStyle w:val="6"/>
        <w:spacing w:before="26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Add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patient in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list</w:t>
      </w:r>
    </w:p>
    <w:p w14:paraId="0376C7B3">
      <w:pPr>
        <w:pStyle w:val="6"/>
        <w:spacing w:before="31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addPatientInDataBase</w:t>
      </w:r>
      <w:r>
        <w:rPr>
          <w:rFonts w:hint="default" w:ascii="Times New Roman" w:hAnsi="Times New Roman" w:cs="Times New Roman"/>
          <w:color w:val="777777"/>
        </w:rPr>
        <w:t>()</w:t>
      </w:r>
    </w:p>
    <w:p w14:paraId="31187707">
      <w:pPr>
        <w:pStyle w:val="6"/>
        <w:spacing w:before="30"/>
        <w:ind w:left="1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819C1E1">
      <w:pPr>
        <w:pStyle w:val="6"/>
        <w:spacing w:before="26" w:line="264" w:lineRule="auto"/>
        <w:ind w:left="1214" w:right="4221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s_PatientInfo addPatientInfoInDataBase =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*fp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340589"/>
        </w:rPr>
        <w:t>NULL</w:t>
      </w:r>
      <w:r>
        <w:rPr>
          <w:rFonts w:hint="default" w:ascii="Times New Roman" w:hAnsi="Times New Roman" w:cs="Times New Roman"/>
        </w:rPr>
        <w:t>;</w:t>
      </w:r>
    </w:p>
    <w:p w14:paraId="73DC70CC">
      <w:pPr>
        <w:spacing w:before="0"/>
        <w:ind w:left="144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status = 0;</w:t>
      </w:r>
    </w:p>
    <w:p w14:paraId="224FDE6E">
      <w:pPr>
        <w:pStyle w:val="6"/>
        <w:spacing w:before="31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"ab+"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318C7B7">
      <w:pPr>
        <w:spacing w:before="32"/>
        <w:ind w:left="144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18450E3">
      <w:pPr>
        <w:pStyle w:val="6"/>
        <w:spacing w:before="29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30192650">
      <w:pPr>
        <w:pStyle w:val="6"/>
        <w:spacing w:before="26" w:line="264" w:lineRule="auto"/>
        <w:ind w:left="1214" w:right="5670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A5A7982">
      <w:pPr>
        <w:pStyle w:val="6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5AE9D44">
      <w:pPr>
        <w:pStyle w:val="6"/>
        <w:spacing w:before="26" w:line="264" w:lineRule="auto"/>
        <w:ind w:left="1214" w:right="3722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"ADD NEW PATIENT"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"\n\n\t\t\tENTER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YOUR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DETAILS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BELOW:"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8658D6B">
      <w:pPr>
        <w:pStyle w:val="6"/>
        <w:tabs>
          <w:tab w:val="left" w:pos="8784"/>
        </w:tabs>
        <w:spacing w:before="1"/>
        <w:ind w:left="14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</w:t>
      </w:r>
      <w:r>
        <w:rPr>
          <w:rFonts w:hint="default" w:ascii="Times New Roman" w:hAnsi="Times New Roman" w:cs="Times New Roman"/>
          <w:color w:val="DD1144"/>
          <w:u w:val="dotted" w:color="DC1043"/>
        </w:rPr>
        <w:t xml:space="preserve"> </w:t>
      </w:r>
      <w:r>
        <w:rPr>
          <w:rFonts w:hint="default" w:ascii="Times New Roman" w:hAnsi="Times New Roman" w:cs="Times New Roman"/>
          <w:color w:val="DD1144"/>
          <w:u w:val="dotted" w:color="DC1043"/>
        </w:rPr>
        <w:tab/>
      </w:r>
    </w:p>
    <w:p w14:paraId="7B1DCE32">
      <w:pPr>
        <w:pStyle w:val="6"/>
        <w:tabs>
          <w:tab w:val="left" w:pos="1946"/>
          <w:tab w:val="left" w:pos="5081"/>
        </w:tabs>
        <w:spacing w:before="26" w:line="266" w:lineRule="auto"/>
        <w:ind w:left="1445" w:right="3148" w:hanging="23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D1144"/>
        </w:rPr>
        <w:t>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ID</w:t>
      </w:r>
      <w:r>
        <w:rPr>
          <w:rFonts w:hint="default" w:ascii="Times New Roman" w:hAnsi="Times New Roman" w:cs="Times New Roman"/>
          <w:color w:val="DD1144"/>
          <w:spacing w:val="56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  <w:spacing w:val="-1"/>
        </w:rPr>
        <w:t>scanf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color w:val="DD1144"/>
          <w:spacing w:val="-1"/>
        </w:rPr>
        <w:t>"%u"</w:t>
      </w:r>
      <w:r>
        <w:rPr>
          <w:rFonts w:hint="default" w:ascii="Times New Roman" w:hAnsi="Times New Roman" w:cs="Times New Roman"/>
          <w:spacing w:val="-1"/>
        </w:rPr>
        <w:t>,&amp;addPatientInfoInDataBase.</w:t>
      </w:r>
      <w:r>
        <w:rPr>
          <w:rFonts w:hint="default" w:ascii="Times New Roman" w:hAnsi="Times New Roman" w:cs="Times New Roman"/>
          <w:color w:val="0085B3"/>
          <w:spacing w:val="-1"/>
        </w:rPr>
        <w:t>patientRecordId</w:t>
      </w:r>
      <w:r>
        <w:rPr>
          <w:rFonts w:hint="default" w:ascii="Times New Roman" w:hAnsi="Times New Roman" w:cs="Times New Roman"/>
          <w:color w:val="777777"/>
          <w:spacing w:val="-1"/>
        </w:rPr>
        <w:t>)</w:t>
      </w:r>
      <w:r>
        <w:rPr>
          <w:rFonts w:hint="default" w:ascii="Times New Roman" w:hAnsi="Times New Roman" w:cs="Times New Roman"/>
          <w:spacing w:val="-1"/>
        </w:rPr>
        <w:t>;</w:t>
      </w:r>
    </w:p>
    <w:p w14:paraId="5EE13CA4">
      <w:pPr>
        <w:pStyle w:val="3"/>
        <w:spacing w:before="0" w:line="273" w:lineRule="exact"/>
        <w:ind w:left="12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do</w:t>
      </w:r>
    </w:p>
    <w:p w14:paraId="5E129490">
      <w:pPr>
        <w:pStyle w:val="6"/>
        <w:spacing w:before="29" w:line="343" w:lineRule="auto"/>
        <w:ind w:left="1531" w:right="5204" w:hanging="8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Father Name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 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74750F6">
      <w:pPr>
        <w:pStyle w:val="6"/>
        <w:spacing w:before="216" w:line="264" w:lineRule="auto"/>
        <w:ind w:left="1061" w:right="426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  <w:spacing w:val="-1"/>
        </w:rPr>
        <w:t>fgetsRemovedNewLine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addPatientInfoInDataBase.</w:t>
      </w:r>
      <w:r>
        <w:rPr>
          <w:rFonts w:hint="default" w:ascii="Times New Roman" w:hAnsi="Times New Roman" w:cs="Times New Roman"/>
          <w:color w:val="0085B3"/>
          <w:spacing w:val="-1"/>
        </w:rPr>
        <w:t>patientFatherName</w:t>
      </w:r>
      <w:r>
        <w:rPr>
          <w:rFonts w:hint="default" w:ascii="Times New Roman" w:hAnsi="Times New Roman" w:cs="Times New Roman"/>
          <w:spacing w:val="-1"/>
        </w:rPr>
        <w:t>,MAX_FATHER_</w:t>
      </w:r>
      <w:r>
        <w:rPr>
          <w:rFonts w:hint="default" w:ascii="Times New Roman" w:hAnsi="Times New Roman" w:cs="Times New Roman"/>
        </w:rPr>
        <w:t xml:space="preserve"> NAME,stdin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8545913">
      <w:pPr>
        <w:pStyle w:val="6"/>
        <w:spacing w:before="3"/>
        <w:ind w:left="1044" w:right="147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isNameValid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patientFatherName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F6FC530">
      <w:pPr>
        <w:spacing w:before="27"/>
        <w:ind w:left="938" w:right="8048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1401E91D">
      <w:pPr>
        <w:pStyle w:val="6"/>
        <w:spacing w:before="29"/>
        <w:ind w:right="70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8EF54A3">
      <w:pPr>
        <w:pStyle w:val="6"/>
        <w:spacing w:before="26"/>
        <w:ind w:left="17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"\n\t\t\tName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contain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invalid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character.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Please enter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again."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3893FD2">
      <w:pPr>
        <w:pStyle w:val="6"/>
        <w:spacing w:before="29"/>
        <w:ind w:left="15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299CA6B8">
      <w:pPr>
        <w:pStyle w:val="6"/>
        <w:spacing w:before="26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A6BDBC5">
      <w:pPr>
        <w:spacing w:before="27" w:line="264" w:lineRule="auto"/>
        <w:ind w:left="1279" w:right="7519" w:firstLine="12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do</w:t>
      </w:r>
    </w:p>
    <w:p w14:paraId="58DA21EF">
      <w:pPr>
        <w:pStyle w:val="6"/>
        <w:spacing w:before="5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A971A5D">
      <w:pPr>
        <w:pStyle w:val="6"/>
        <w:spacing w:before="24" w:line="266" w:lineRule="auto"/>
        <w:ind w:left="1531" w:right="5204" w:hanging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Name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 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DD6234E">
      <w:pPr>
        <w:pStyle w:val="6"/>
        <w:spacing w:before="7"/>
        <w:rPr>
          <w:rFonts w:hint="default" w:ascii="Times New Roman" w:hAnsi="Times New Roman" w:cs="Times New Roman"/>
          <w:sz w:val="26"/>
        </w:rPr>
      </w:pPr>
    </w:p>
    <w:p w14:paraId="1EA3FCDA">
      <w:pPr>
        <w:pStyle w:val="6"/>
        <w:spacing w:line="264" w:lineRule="auto"/>
        <w:ind w:left="1061" w:right="340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  <w:spacing w:val="-1"/>
        </w:rPr>
        <w:t>fgetsRemovedNewLine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addPatientInfoInDataBase.</w:t>
      </w:r>
      <w:r>
        <w:rPr>
          <w:rFonts w:hint="default" w:ascii="Times New Roman" w:hAnsi="Times New Roman" w:cs="Times New Roman"/>
          <w:color w:val="0085B3"/>
          <w:spacing w:val="-1"/>
        </w:rPr>
        <w:t>patientName</w:t>
      </w:r>
      <w:r>
        <w:rPr>
          <w:rFonts w:hint="default" w:ascii="Times New Roman" w:hAnsi="Times New Roman" w:cs="Times New Roman"/>
          <w:spacing w:val="-1"/>
        </w:rPr>
        <w:t>,MAX_PATIENT_NAME,</w:t>
      </w:r>
      <w:r>
        <w:rPr>
          <w:rFonts w:hint="default" w:ascii="Times New Roman" w:hAnsi="Times New Roman" w:cs="Times New Roman"/>
        </w:rPr>
        <w:t xml:space="preserve"> 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FFEDB2D">
      <w:pPr>
        <w:spacing w:after="0" w:line="264" w:lineRule="auto"/>
        <w:rPr>
          <w:rFonts w:hint="default" w:ascii="Times New Roman" w:hAnsi="Times New Roman" w:cs="Times New Roman"/>
        </w:rPr>
        <w:sectPr>
          <w:type w:val="continuous"/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32C2E2AC">
      <w:pPr>
        <w:pStyle w:val="6"/>
        <w:spacing w:before="72"/>
        <w:ind w:left="708" w:right="175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isNameValid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FB6BDB2">
      <w:pPr>
        <w:spacing w:before="27"/>
        <w:ind w:left="938" w:right="8048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5E375D65">
      <w:pPr>
        <w:pStyle w:val="6"/>
        <w:spacing w:before="31"/>
        <w:ind w:right="70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B717A7C">
      <w:pPr>
        <w:pStyle w:val="6"/>
        <w:spacing w:before="27"/>
        <w:ind w:left="17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"\n\t\t\tName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contain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invalid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character.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Please enter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again."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E7CDC6A">
      <w:pPr>
        <w:pStyle w:val="6"/>
        <w:spacing w:before="29"/>
        <w:ind w:left="15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DCC0403">
      <w:pPr>
        <w:pStyle w:val="6"/>
        <w:spacing w:before="26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5FC8483">
      <w:pPr>
        <w:spacing w:before="27" w:line="264" w:lineRule="auto"/>
        <w:ind w:left="1279" w:right="7519" w:firstLine="12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do</w:t>
      </w:r>
    </w:p>
    <w:p w14:paraId="3BB7BC26">
      <w:pPr>
        <w:pStyle w:val="6"/>
        <w:spacing w:before="4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5AB4768">
      <w:pPr>
        <w:pStyle w:val="6"/>
        <w:spacing w:before="24" w:line="266" w:lineRule="auto"/>
        <w:ind w:left="1531" w:right="5204" w:hanging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Address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 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6CFBBF7">
      <w:pPr>
        <w:pStyle w:val="6"/>
        <w:spacing w:before="8"/>
        <w:rPr>
          <w:rFonts w:hint="default" w:ascii="Times New Roman" w:hAnsi="Times New Roman" w:cs="Times New Roman"/>
          <w:sz w:val="26"/>
        </w:rPr>
      </w:pPr>
    </w:p>
    <w:p w14:paraId="4F23DE8B">
      <w:pPr>
        <w:pStyle w:val="6"/>
        <w:spacing w:before="1" w:line="264" w:lineRule="auto"/>
        <w:ind w:left="1061" w:right="340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patientAddr</w:t>
      </w:r>
      <w:r>
        <w:rPr>
          <w:rFonts w:hint="default" w:ascii="Times New Roman" w:hAnsi="Times New Roman" w:cs="Times New Roman"/>
        </w:rPr>
        <w:t>,MAX_FATHER_NAME,st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0FC4F38">
      <w:pPr>
        <w:pStyle w:val="6"/>
        <w:ind w:left="628" w:right="175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isNameValid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patientAddr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9018278">
      <w:pPr>
        <w:spacing w:before="26"/>
        <w:ind w:left="938" w:right="8048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3098C018">
      <w:pPr>
        <w:pStyle w:val="6"/>
        <w:spacing w:before="31"/>
        <w:ind w:right="70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29D38C2">
      <w:pPr>
        <w:pStyle w:val="6"/>
        <w:spacing w:before="27"/>
        <w:ind w:left="17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"\n\t\t\tName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contain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invalid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character.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Please enter again."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F602578">
      <w:pPr>
        <w:pStyle w:val="6"/>
        <w:spacing w:before="29"/>
        <w:ind w:left="15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6A67F7D">
      <w:pPr>
        <w:pStyle w:val="6"/>
        <w:spacing w:before="26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5C82DE2">
      <w:pPr>
        <w:spacing w:before="26" w:line="264" w:lineRule="auto"/>
        <w:ind w:left="1279" w:right="7519" w:firstLine="12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do</w:t>
      </w:r>
    </w:p>
    <w:p w14:paraId="49CAEE71">
      <w:pPr>
        <w:pStyle w:val="6"/>
        <w:spacing w:before="3"/>
        <w:ind w:left="12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8F6C6C8">
      <w:pPr>
        <w:pStyle w:val="6"/>
        <w:spacing w:before="27"/>
        <w:ind w:left="1044" w:right="4897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Disease</w:t>
      </w:r>
      <w:r>
        <w:rPr>
          <w:rFonts w:hint="default" w:ascii="Times New Roman" w:hAnsi="Times New Roman" w:cs="Times New Roman"/>
          <w:color w:val="DD1144"/>
          <w:spacing w:val="57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A2D4DB3">
      <w:pPr>
        <w:spacing w:before="29"/>
        <w:ind w:left="1044" w:right="7947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0EADB966">
      <w:pPr>
        <w:pStyle w:val="6"/>
        <w:spacing w:before="127"/>
        <w:ind w:right="68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F6238BE">
      <w:pPr>
        <w:pStyle w:val="6"/>
        <w:spacing w:before="26"/>
        <w:ind w:left="18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"\n\t\t\tName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contain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invalid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character.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Please enter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again."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36785AB">
      <w:pPr>
        <w:pStyle w:val="6"/>
        <w:spacing w:before="29"/>
        <w:ind w:left="16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07BC05A">
      <w:pPr>
        <w:pStyle w:val="6"/>
        <w:spacing w:before="26"/>
        <w:ind w:left="13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2BC3CDA">
      <w:pPr>
        <w:spacing w:before="27"/>
        <w:ind w:left="139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</w:p>
    <w:p w14:paraId="5A977FC1">
      <w:pPr>
        <w:pStyle w:val="6"/>
        <w:spacing w:before="29" w:line="264" w:lineRule="auto"/>
        <w:ind w:left="1166" w:right="4427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Total Charge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 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A1B5A48">
      <w:pPr>
        <w:pStyle w:val="6"/>
        <w:spacing w:before="2" w:line="264" w:lineRule="auto"/>
        <w:ind w:left="1397" w:right="31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"%f"</w:t>
      </w:r>
      <w:r>
        <w:rPr>
          <w:rFonts w:hint="default" w:ascii="Times New Roman" w:hAnsi="Times New Roman" w:cs="Times New Roman"/>
        </w:rPr>
        <w:t>,&amp;addPatientInfoInDataBase.</w:t>
      </w:r>
      <w:r>
        <w:rPr>
          <w:rFonts w:hint="default" w:ascii="Times New Roman" w:hAnsi="Times New Roman" w:cs="Times New Roman"/>
          <w:color w:val="0085B3"/>
        </w:rPr>
        <w:t>patientTotalFees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Initial Deposit  =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4FBBD15">
      <w:pPr>
        <w:pStyle w:val="6"/>
        <w:spacing w:before="1" w:line="266" w:lineRule="auto"/>
        <w:ind w:left="1397" w:right="2685" w:hanging="23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"%f"</w:t>
      </w:r>
      <w:r>
        <w:rPr>
          <w:rFonts w:hint="default" w:ascii="Times New Roman" w:hAnsi="Times New Roman" w:cs="Times New Roman"/>
        </w:rPr>
        <w:t>,&amp;addPatientInfoInDataBase.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6D06EC4">
      <w:pPr>
        <w:pStyle w:val="3"/>
        <w:spacing w:before="0" w:line="273" w:lineRule="exact"/>
        <w:ind w:left="0" w:right="8802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do</w:t>
      </w:r>
    </w:p>
    <w:p w14:paraId="7AFCA581">
      <w:pPr>
        <w:pStyle w:val="6"/>
        <w:spacing w:before="29"/>
        <w:ind w:right="8712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8AA8835">
      <w:pPr>
        <w:pStyle w:val="6"/>
        <w:spacing w:before="26"/>
        <w:ind w:left="16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Admit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Date:-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C2C9B63">
      <w:pPr>
        <w:pStyle w:val="6"/>
        <w:spacing w:before="26" w:line="266" w:lineRule="auto"/>
        <w:ind w:left="1637" w:right="3541" w:hanging="4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//get date year,month and day from user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"\n\t\t\tEnter</w:t>
      </w:r>
      <w:r>
        <w:rPr>
          <w:rFonts w:hint="default" w:ascii="Times New Roman" w:hAnsi="Times New Roman" w:cs="Times New Roman"/>
          <w:color w:val="DD1144"/>
          <w:spacing w:val="-6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date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format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(dd/mm/yyyy):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C8797DB">
      <w:pPr>
        <w:pStyle w:val="6"/>
        <w:spacing w:before="5"/>
        <w:rPr>
          <w:rFonts w:hint="default" w:ascii="Times New Roman" w:hAnsi="Times New Roman" w:cs="Times New Roman"/>
          <w:sz w:val="26"/>
        </w:rPr>
      </w:pPr>
    </w:p>
    <w:p w14:paraId="1D150EF9">
      <w:pPr>
        <w:pStyle w:val="6"/>
        <w:spacing w:before="1" w:line="264" w:lineRule="auto"/>
        <w:ind w:left="1166" w:right="1246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"%d/%d/%d"</w:t>
      </w:r>
      <w:r>
        <w:rPr>
          <w:rFonts w:hint="default" w:ascii="Times New Roman" w:hAnsi="Times New Roman" w:cs="Times New Roman"/>
        </w:rPr>
        <w:t>,&amp;addPatientInfoInDataBase.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dd</w:t>
      </w:r>
      <w:r>
        <w:rPr>
          <w:rFonts w:hint="default" w:ascii="Times New Roman" w:hAnsi="Times New Roman" w:cs="Times New Roman"/>
        </w:rPr>
        <w:t>,&amp;addPatie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mm</w:t>
      </w:r>
      <w:r>
        <w:rPr>
          <w:rFonts w:hint="default" w:ascii="Times New Roman" w:hAnsi="Times New Roman" w:cs="Times New Roman"/>
        </w:rPr>
        <w:t>,&amp;addPatientInfoInDataBase.</w:t>
      </w:r>
      <w:r>
        <w:rPr>
          <w:rFonts w:hint="default" w:ascii="Times New Roman" w:hAnsi="Times New Roman" w:cs="Times New Roman"/>
          <w:color w:val="0085B3"/>
        </w:rPr>
        <w:t>patientAd</w:t>
      </w:r>
      <w:r>
        <w:rPr>
          <w:rFonts w:hint="default" w:ascii="Times New Roman" w:hAnsi="Times New Roman" w:cs="Times New Roman"/>
          <w:color w:val="0085B3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yyyy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057D6AC">
      <w:pPr>
        <w:pStyle w:val="6"/>
        <w:spacing w:before="1"/>
        <w:ind w:left="16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//check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date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validity</w:t>
      </w:r>
    </w:p>
    <w:p w14:paraId="43A3CF18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111BD286">
      <w:pPr>
        <w:pStyle w:val="6"/>
        <w:spacing w:before="72"/>
        <w:ind w:left="1044" w:right="13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isValidDate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9607734">
      <w:pPr>
        <w:spacing w:before="27"/>
        <w:ind w:left="1044" w:right="7942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4E030F1F">
      <w:pPr>
        <w:pStyle w:val="6"/>
        <w:spacing w:before="31"/>
        <w:ind w:right="68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0D26170">
      <w:pPr>
        <w:pStyle w:val="6"/>
        <w:spacing w:before="27"/>
        <w:ind w:left="18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"\n\t\t\tPlease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enter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valid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date.\n"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257AB96">
      <w:pPr>
        <w:pStyle w:val="6"/>
        <w:spacing w:before="29"/>
        <w:ind w:left="16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3386FBB">
      <w:pPr>
        <w:pStyle w:val="6"/>
        <w:spacing w:before="26"/>
        <w:ind w:left="13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6DD62B3">
      <w:pPr>
        <w:spacing w:before="27" w:after="30"/>
        <w:ind w:left="139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pict>
          <v:shape id="_x0000_s1084" o:spid="_x0000_s1084" style="position:absolute;left:0pt;margin-left:279.65pt;margin-top:16.6pt;height:30pt;width:28.85pt;mso-position-horizontal-relative:page;z-index:-251648000;mso-width-relative:page;mso-height-relative:page;" fillcolor="#EFEFEF" filled="t" stroked="f" coordorigin="5593,333" coordsize="577,600" path="m6169,333l5593,333,5593,381,5593,933,6169,933,6169,381,6169,3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!status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</w:p>
    <w:tbl>
      <w:tblPr>
        <w:tblStyle w:val="5"/>
        <w:tblW w:w="0" w:type="auto"/>
        <w:tblInd w:w="9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3596"/>
      </w:tblGrid>
      <w:tr w14:paraId="4CD02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432" w:type="dxa"/>
          </w:tcPr>
          <w:p w14:paraId="39B24DA4">
            <w:pPr>
              <w:pStyle w:val="9"/>
              <w:spacing w:before="47" w:line="261" w:lineRule="exact"/>
              <w:ind w:right="2"/>
              <w:jc w:val="righ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4D9FD2"/>
                <w:sz w:val="24"/>
              </w:rPr>
              <w:t>sizeof</w:t>
            </w:r>
          </w:p>
        </w:tc>
        <w:tc>
          <w:tcPr>
            <w:tcW w:w="3596" w:type="dxa"/>
          </w:tcPr>
          <w:p w14:paraId="2B0F46CE">
            <w:pPr>
              <w:pStyle w:val="9"/>
              <w:spacing w:before="47" w:line="261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addPatientInfoInDataBase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,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1,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;</w:t>
            </w:r>
          </w:p>
        </w:tc>
      </w:tr>
      <w:tr w14:paraId="68400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432" w:type="dxa"/>
          </w:tcPr>
          <w:p w14:paraId="5FCD3996">
            <w:pPr>
              <w:pStyle w:val="9"/>
              <w:spacing w:line="252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fwrite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&amp;addPatientInfoInDataBase,</w:t>
            </w:r>
          </w:p>
        </w:tc>
        <w:tc>
          <w:tcPr>
            <w:tcW w:w="3596" w:type="dxa"/>
          </w:tcPr>
          <w:p w14:paraId="201B4420">
            <w:pPr>
              <w:pStyle w:val="9"/>
              <w:rPr>
                <w:rFonts w:hint="default" w:ascii="Times New Roman" w:hAnsi="Times New Roman" w:cs="Times New Roman"/>
                <w:sz w:val="20"/>
              </w:rPr>
            </w:pPr>
          </w:p>
        </w:tc>
      </w:tr>
      <w:tr w14:paraId="2551F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432" w:type="dxa"/>
          </w:tcPr>
          <w:p w14:paraId="56F8DC76">
            <w:pPr>
              <w:pStyle w:val="9"/>
              <w:spacing w:before="47" w:line="256" w:lineRule="exact"/>
              <w:ind w:left="439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fclose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;</w:t>
            </w:r>
          </w:p>
        </w:tc>
        <w:tc>
          <w:tcPr>
            <w:tcW w:w="3596" w:type="dxa"/>
          </w:tcPr>
          <w:p w14:paraId="32601B50">
            <w:pPr>
              <w:pStyle w:val="9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 w14:paraId="736420DB">
      <w:pPr>
        <w:pStyle w:val="6"/>
        <w:spacing w:before="48"/>
        <w:ind w:left="11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9AA6D0C">
      <w:pPr>
        <w:pStyle w:val="6"/>
        <w:spacing w:before="26"/>
        <w:ind w:left="11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search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patient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Record</w:t>
      </w:r>
    </w:p>
    <w:p w14:paraId="3CFE3ED8">
      <w:pPr>
        <w:spacing w:before="32"/>
        <w:ind w:left="115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searchPatient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25558B3D">
      <w:pPr>
        <w:pStyle w:val="6"/>
        <w:spacing w:before="29"/>
        <w:ind w:left="11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B4C8D6C">
      <w:pPr>
        <w:spacing w:before="26"/>
        <w:ind w:left="0" w:right="7486" w:firstLine="0"/>
        <w:jc w:val="righ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found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1A92F088">
      <w:pPr>
        <w:spacing w:before="27"/>
        <w:ind w:left="0" w:right="7484" w:firstLine="0"/>
        <w:jc w:val="righ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patientId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=0;</w:t>
      </w:r>
    </w:p>
    <w:p w14:paraId="59EC4AF6">
      <w:pPr>
        <w:pStyle w:val="6"/>
        <w:spacing w:before="28"/>
        <w:ind w:left="13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s_PatientInfo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addPatientInfoInDataBase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</w:p>
    <w:p w14:paraId="0EF68BE0">
      <w:pPr>
        <w:pStyle w:val="6"/>
        <w:tabs>
          <w:tab w:val="left" w:pos="1884"/>
          <w:tab w:val="left" w:pos="4061"/>
        </w:tabs>
        <w:spacing w:before="27"/>
        <w:ind w:left="11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*fp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340589"/>
        </w:rPr>
        <w:t>NULL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fp =</w:t>
      </w:r>
    </w:p>
    <w:p w14:paraId="3F908188">
      <w:pPr>
        <w:pStyle w:val="6"/>
        <w:spacing w:before="26"/>
        <w:ind w:left="11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"rb"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DF65B3D">
      <w:pPr>
        <w:spacing w:before="32"/>
        <w:ind w:left="139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CA38C68">
      <w:pPr>
        <w:pStyle w:val="6"/>
        <w:spacing w:before="31"/>
        <w:ind w:left="13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83E897C">
      <w:pPr>
        <w:pStyle w:val="6"/>
        <w:spacing w:before="26" w:line="264" w:lineRule="auto"/>
        <w:ind w:left="1166" w:right="5131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EBD57EC">
      <w:pPr>
        <w:pStyle w:val="6"/>
        <w:spacing w:before="1"/>
        <w:ind w:left="13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7BB432F">
      <w:pPr>
        <w:pStyle w:val="6"/>
        <w:spacing w:before="26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"\n\n\t\t\tEnter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patient</w:t>
      </w:r>
      <w:r>
        <w:rPr>
          <w:rFonts w:hint="default" w:ascii="Times New Roman" w:hAnsi="Times New Roman" w:cs="Times New Roman"/>
          <w:color w:val="DD1144"/>
          <w:spacing w:val="57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ID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NO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search:"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F91F877">
      <w:pPr>
        <w:pStyle w:val="6"/>
        <w:spacing w:before="115" w:after="59" w:line="264" w:lineRule="auto"/>
        <w:ind w:left="830" w:right="7031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"%u"</w:t>
      </w:r>
      <w:r>
        <w:rPr>
          <w:rFonts w:hint="default" w:ascii="Times New Roman" w:hAnsi="Times New Roman" w:cs="Times New Roman"/>
        </w:rPr>
        <w:t>,&amp;patientId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tbl>
      <w:tblPr>
        <w:tblStyle w:val="5"/>
        <w:tblW w:w="0" w:type="auto"/>
        <w:tblInd w:w="8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1"/>
        <w:gridCol w:w="590"/>
        <w:gridCol w:w="3616"/>
      </w:tblGrid>
      <w:tr w14:paraId="0BDB2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311" w:type="dxa"/>
          </w:tcPr>
          <w:p w14:paraId="5895B8D8">
            <w:pPr>
              <w:pStyle w:val="9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286391"/>
                <w:sz w:val="24"/>
              </w:rPr>
              <w:t>while</w:t>
            </w:r>
            <w:r>
              <w:rPr>
                <w:rFonts w:hint="default" w:ascii="Times New Roman" w:hAnsi="Times New Roman" w:cs="Times New Roman"/>
                <w:b/>
                <w:color w:val="286391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fread</w:t>
            </w:r>
            <w:r>
              <w:rPr>
                <w:rFonts w:hint="default" w:ascii="Times New Roman" w:hAnsi="Times New Roman" w:cs="Times New Roman"/>
                <w:color w:val="0085B3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&amp;addPatientInfoInDataBase,</w:t>
            </w:r>
          </w:p>
        </w:tc>
        <w:tc>
          <w:tcPr>
            <w:tcW w:w="590" w:type="dxa"/>
            <w:shd w:val="clear" w:color="auto" w:fill="EFEFEF"/>
          </w:tcPr>
          <w:p w14:paraId="64163511">
            <w:pPr>
              <w:pStyle w:val="9"/>
              <w:spacing w:line="266" w:lineRule="exact"/>
              <w:ind w:left="15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4D9FD2"/>
                <w:sz w:val="24"/>
                <w:shd w:val="clear" w:color="auto" w:fill="EFEFEF"/>
              </w:rPr>
              <w:t>sizeof</w:t>
            </w:r>
          </w:p>
        </w:tc>
        <w:tc>
          <w:tcPr>
            <w:tcW w:w="3616" w:type="dxa"/>
          </w:tcPr>
          <w:p w14:paraId="5EDDB34A">
            <w:pPr>
              <w:pStyle w:val="9"/>
              <w:spacing w:line="266" w:lineRule="exact"/>
              <w:ind w:left="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addPatientInfoInDataBase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1,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))</w:t>
            </w:r>
          </w:p>
        </w:tc>
      </w:tr>
      <w:tr w14:paraId="795A76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311" w:type="dxa"/>
          </w:tcPr>
          <w:p w14:paraId="0D8880D9">
            <w:pPr>
              <w:pStyle w:val="9"/>
              <w:spacing w:before="27" w:line="256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{</w:t>
            </w:r>
          </w:p>
        </w:tc>
        <w:tc>
          <w:tcPr>
            <w:tcW w:w="590" w:type="dxa"/>
          </w:tcPr>
          <w:p w14:paraId="50A407B0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616" w:type="dxa"/>
          </w:tcPr>
          <w:p w14:paraId="5530D299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</w:tr>
    </w:tbl>
    <w:p w14:paraId="1355AA5E">
      <w:pPr>
        <w:pStyle w:val="6"/>
        <w:spacing w:before="48"/>
        <w:ind w:left="13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patientRecordId</w:t>
      </w:r>
      <w:r>
        <w:rPr>
          <w:rFonts w:hint="default" w:ascii="Times New Roman" w:hAnsi="Times New Roman" w:cs="Times New Roman"/>
          <w:color w:val="0085B3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==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patientId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759C4E5A">
      <w:pPr>
        <w:pStyle w:val="6"/>
        <w:spacing w:before="31"/>
        <w:ind w:left="13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8CAE96A">
      <w:pPr>
        <w:pStyle w:val="6"/>
        <w:spacing w:before="26"/>
        <w:ind w:left="154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found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1;</w:t>
      </w:r>
    </w:p>
    <w:p w14:paraId="058D5D40">
      <w:pPr>
        <w:pStyle w:val="3"/>
        <w:spacing w:before="32"/>
        <w:ind w:left="1541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color w:val="286391"/>
        </w:rPr>
        <w:t>break</w:t>
      </w:r>
      <w:r>
        <w:rPr>
          <w:rFonts w:hint="default" w:ascii="Times New Roman" w:hAnsi="Times New Roman" w:cs="Times New Roman"/>
          <w:b w:val="0"/>
        </w:rPr>
        <w:t>;</w:t>
      </w:r>
    </w:p>
    <w:p w14:paraId="779E9012">
      <w:pPr>
        <w:pStyle w:val="6"/>
        <w:spacing w:before="28"/>
        <w:ind w:left="13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7E1644B">
      <w:pPr>
        <w:pStyle w:val="6"/>
        <w:spacing w:before="25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55E656E8">
      <w:pPr>
        <w:spacing w:before="26"/>
        <w:ind w:left="1061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found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37AD1569">
      <w:pPr>
        <w:pStyle w:val="6"/>
        <w:spacing w:before="32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DF7B036">
      <w:pPr>
        <w:pStyle w:val="6"/>
        <w:spacing w:before="26" w:line="264" w:lineRule="auto"/>
        <w:ind w:left="830" w:right="1765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 xml:space="preserve">float </w:t>
      </w:r>
      <w:r>
        <w:rPr>
          <w:rFonts w:hint="default" w:ascii="Times New Roman" w:hAnsi="Times New Roman" w:cs="Times New Roman"/>
        </w:rPr>
        <w:t xml:space="preserve">remainingAmount =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 xml:space="preserve">patientTotalFees 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?</w:t>
      </w:r>
    </w:p>
    <w:p w14:paraId="172A8BD0">
      <w:pPr>
        <w:pStyle w:val="6"/>
        <w:spacing w:line="264" w:lineRule="auto"/>
        <w:ind w:left="830" w:right="3058" w:firstLine="19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 xml:space="preserve">patientTotalFees 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b/>
          <w:color w:val="286391"/>
        </w:rPr>
        <w:t>float</w:t>
      </w:r>
      <w:r>
        <w:rPr>
          <w:rFonts w:hint="default" w:ascii="Times New Roman" w:hAnsi="Times New Roman" w:cs="Times New Roman"/>
          <w:color w:val="777777"/>
        </w:rPr>
        <w:t>)(</w:t>
      </w:r>
      <w:r>
        <w:rPr>
          <w:rFonts w:hint="default" w:ascii="Times New Roman" w:hAnsi="Times New Roman" w:cs="Times New Roman"/>
          <w:color w:val="0085B3"/>
        </w:rPr>
        <w:t>0</w:t>
      </w:r>
      <w:r>
        <w:rPr>
          <w:rFonts w:hint="default" w:ascii="Times New Roman" w:hAnsi="Times New Roman" w:cs="Times New Roman"/>
        </w:rPr>
        <w:t>.0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8E60388">
      <w:pPr>
        <w:pStyle w:val="6"/>
        <w:spacing w:before="3" w:line="264" w:lineRule="auto"/>
        <w:ind w:left="830" w:right="1493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id = %d\n"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patientRecordId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name = 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Disease = 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patientDisease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Total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Charge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</w:p>
    <w:p w14:paraId="31B813B3">
      <w:pPr>
        <w:pStyle w:val="6"/>
        <w:spacing w:line="264" w:lineRule="auto"/>
        <w:ind w:left="830" w:right="442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D1144"/>
        </w:rPr>
        <w:t>%f\n"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patientTotalFees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Deposit Amount =</w:t>
      </w:r>
    </w:p>
    <w:p w14:paraId="271B79DE">
      <w:pPr>
        <w:spacing w:after="0" w:line="264" w:lineRule="auto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5B575950">
      <w:pPr>
        <w:pStyle w:val="6"/>
        <w:spacing w:before="72" w:line="266" w:lineRule="auto"/>
        <w:ind w:left="1301" w:right="2392" w:hanging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D1144"/>
        </w:rPr>
        <w:t>%f\n"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Remaining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Amount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%f\n"</w:t>
      </w:r>
      <w:r>
        <w:rPr>
          <w:rFonts w:hint="default" w:ascii="Times New Roman" w:hAnsi="Times New Roman" w:cs="Times New Roman"/>
        </w:rPr>
        <w:t>,remainingAmount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D89B3F7">
      <w:pPr>
        <w:pStyle w:val="6"/>
        <w:spacing w:line="273" w:lineRule="exact"/>
        <w:ind w:left="8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Father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Name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</w:p>
    <w:p w14:paraId="3D979D90">
      <w:pPr>
        <w:pStyle w:val="6"/>
        <w:spacing w:before="29"/>
        <w:ind w:left="8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DD1144"/>
        </w:rPr>
        <w:t>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patientFatherName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2ACC345">
      <w:pPr>
        <w:pStyle w:val="6"/>
        <w:spacing w:before="31" w:line="264" w:lineRule="auto"/>
        <w:ind w:left="830" w:right="1507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Address = 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patientAddr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Admited Date(day/month/year) =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(%d/%d/%d)\n"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dd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mm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yyyy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DF0A94F">
      <w:pPr>
        <w:pStyle w:val="6"/>
        <w:spacing w:line="275" w:lineRule="exact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B1CB27D">
      <w:pPr>
        <w:pStyle w:val="3"/>
        <w:spacing w:before="27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else</w:t>
      </w:r>
    </w:p>
    <w:p w14:paraId="477683BA">
      <w:pPr>
        <w:pStyle w:val="6"/>
        <w:spacing w:before="29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CC49247">
      <w:pPr>
        <w:pStyle w:val="6"/>
        <w:spacing w:before="24"/>
        <w:ind w:left="13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"\n\t\t\tNo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97FA569">
      <w:pPr>
        <w:pStyle w:val="6"/>
        <w:spacing w:before="32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0212CA1">
      <w:pPr>
        <w:pStyle w:val="6"/>
        <w:spacing w:before="26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2DE52DF">
      <w:pPr>
        <w:pStyle w:val="6"/>
        <w:tabs>
          <w:tab w:val="left" w:leader="dot" w:pos="6278"/>
        </w:tabs>
        <w:spacing w:before="29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"\n\n\n\t\t\tPress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any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key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go 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main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menu.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9326D35">
      <w:pPr>
        <w:pStyle w:val="6"/>
        <w:spacing w:before="26" w:line="264" w:lineRule="auto"/>
        <w:ind w:left="1061" w:right="8126" w:hanging="23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getchar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09664EC3">
      <w:pPr>
        <w:pStyle w:val="6"/>
        <w:spacing w:before="3"/>
        <w:ind w:left="8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C3B3B5D">
      <w:pPr>
        <w:pStyle w:val="6"/>
        <w:spacing w:before="26"/>
        <w:ind w:left="8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view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Patient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function</w:t>
      </w:r>
    </w:p>
    <w:p w14:paraId="4C432258">
      <w:pPr>
        <w:spacing w:before="31"/>
        <w:ind w:left="821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viewPatient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2907A78C">
      <w:pPr>
        <w:pStyle w:val="6"/>
        <w:spacing w:before="29"/>
        <w:ind w:left="8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02F4B30">
      <w:pPr>
        <w:spacing w:before="27"/>
        <w:ind w:left="1061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found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1E73D43A">
      <w:pPr>
        <w:pStyle w:val="6"/>
        <w:spacing w:before="29"/>
        <w:ind w:left="8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D9FD2"/>
        </w:rPr>
        <w:t>unsigned</w:t>
      </w:r>
      <w:r>
        <w:rPr>
          <w:rFonts w:hint="default" w:ascii="Times New Roman" w:hAnsi="Times New Roman" w:cs="Times New Roman"/>
          <w:color w:val="4D9FD2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countPatient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 1;</w:t>
      </w:r>
    </w:p>
    <w:p w14:paraId="366AC6C9">
      <w:pPr>
        <w:pStyle w:val="6"/>
        <w:spacing w:before="192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"VIEW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PATIENT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DETAILS"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0458D71">
      <w:pPr>
        <w:pStyle w:val="6"/>
        <w:spacing w:before="29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"rb"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340F7D3">
      <w:pPr>
        <w:spacing w:before="31"/>
        <w:ind w:left="1044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7678F5CB">
      <w:pPr>
        <w:pStyle w:val="6"/>
        <w:spacing w:before="31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6672DB3">
      <w:pPr>
        <w:pStyle w:val="6"/>
        <w:spacing w:before="24" w:line="264" w:lineRule="auto"/>
        <w:ind w:left="816" w:right="6071" w:firstLine="4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924596B">
      <w:pPr>
        <w:pStyle w:val="6"/>
        <w:spacing w:before="3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ECB58BE">
      <w:pPr>
        <w:pStyle w:val="6"/>
        <w:spacing w:before="24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0085B3"/>
        </w:rPr>
        <w:t>fseek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fp,FILE_HEADER_SIZE,SEEK_SET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  <w:color w:val="777777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!=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130E802F">
      <w:pPr>
        <w:pStyle w:val="6"/>
        <w:spacing w:before="31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8723828">
      <w:pPr>
        <w:pStyle w:val="6"/>
        <w:spacing w:before="26"/>
        <w:ind w:left="1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5E28C64">
      <w:pPr>
        <w:pStyle w:val="6"/>
        <w:spacing w:before="30" w:line="264" w:lineRule="auto"/>
        <w:ind w:left="816" w:right="4838" w:firstLine="4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"Facing issue while reading file\n"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60D7C6F">
      <w:pPr>
        <w:pStyle w:val="6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544007F4">
      <w:pPr>
        <w:pStyle w:val="6"/>
        <w:spacing w:before="26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//Print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patient</w:t>
      </w:r>
      <w:r>
        <w:rPr>
          <w:rFonts w:hint="default" w:ascii="Times New Roman" w:hAnsi="Times New Roman" w:cs="Times New Roman"/>
          <w:color w:val="9999AA"/>
          <w:spacing w:val="59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count</w:t>
      </w:r>
    </w:p>
    <w:p w14:paraId="234365EC">
      <w:pPr>
        <w:pStyle w:val="6"/>
        <w:spacing w:before="31" w:after="30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Count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%d\n\n"</w:t>
      </w:r>
      <w:r>
        <w:rPr>
          <w:rFonts w:hint="default" w:ascii="Times New Roman" w:hAnsi="Times New Roman" w:cs="Times New Roman"/>
        </w:rPr>
        <w:t>,countPatient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tbl>
      <w:tblPr>
        <w:tblStyle w:val="5"/>
        <w:tblW w:w="0" w:type="auto"/>
        <w:tblInd w:w="8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9"/>
        <w:gridCol w:w="577"/>
        <w:gridCol w:w="3614"/>
      </w:tblGrid>
      <w:tr w14:paraId="0FB10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329" w:type="dxa"/>
          </w:tcPr>
          <w:p w14:paraId="40195E4F">
            <w:pPr>
              <w:pStyle w:val="9"/>
              <w:spacing w:line="269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286391"/>
                <w:sz w:val="24"/>
              </w:rPr>
              <w:t>while</w:t>
            </w:r>
            <w:r>
              <w:rPr>
                <w:rFonts w:hint="default" w:ascii="Times New Roman" w:hAnsi="Times New Roman" w:cs="Times New Roman"/>
                <w:b/>
                <w:color w:val="286391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fread</w:t>
            </w:r>
            <w:r>
              <w:rPr>
                <w:rFonts w:hint="default" w:ascii="Times New Roman" w:hAnsi="Times New Roman" w:cs="Times New Roman"/>
                <w:color w:val="0085B3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&amp;addPatientInfoInDataBase,</w:t>
            </w:r>
          </w:p>
        </w:tc>
        <w:tc>
          <w:tcPr>
            <w:tcW w:w="577" w:type="dxa"/>
            <w:tcBorders>
              <w:top w:val="single" w:color="EFEFEF" w:sz="24" w:space="0"/>
            </w:tcBorders>
          </w:tcPr>
          <w:p w14:paraId="337F43B4">
            <w:pPr>
              <w:pStyle w:val="9"/>
              <w:spacing w:line="269" w:lineRule="exact"/>
              <w:ind w:left="-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4D9FD2"/>
                <w:sz w:val="24"/>
                <w:shd w:val="clear" w:color="auto" w:fill="EFEFEF"/>
              </w:rPr>
              <w:t>sizeof</w:t>
            </w:r>
          </w:p>
        </w:tc>
        <w:tc>
          <w:tcPr>
            <w:tcW w:w="3614" w:type="dxa"/>
          </w:tcPr>
          <w:p w14:paraId="4241ED5A">
            <w:pPr>
              <w:pStyle w:val="9"/>
              <w:spacing w:line="269" w:lineRule="exact"/>
              <w:ind w:left="-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addPatientInfoInDataBase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1,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))</w:t>
            </w:r>
          </w:p>
        </w:tc>
      </w:tr>
      <w:tr w14:paraId="26162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329" w:type="dxa"/>
          </w:tcPr>
          <w:p w14:paraId="11E9126B">
            <w:pPr>
              <w:pStyle w:val="9"/>
              <w:spacing w:before="27" w:line="256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{</w:t>
            </w:r>
          </w:p>
        </w:tc>
        <w:tc>
          <w:tcPr>
            <w:tcW w:w="577" w:type="dxa"/>
          </w:tcPr>
          <w:p w14:paraId="5E692B4D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614" w:type="dxa"/>
          </w:tcPr>
          <w:p w14:paraId="4627EC65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</w:tr>
    </w:tbl>
    <w:p w14:paraId="03DDCEBA">
      <w:pPr>
        <w:pStyle w:val="6"/>
        <w:spacing w:before="48" w:line="264" w:lineRule="auto"/>
        <w:ind w:left="816" w:right="1782" w:firstLine="4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 xml:space="preserve">float </w:t>
      </w:r>
      <w:r>
        <w:rPr>
          <w:rFonts w:hint="default" w:ascii="Times New Roman" w:hAnsi="Times New Roman" w:cs="Times New Roman"/>
        </w:rPr>
        <w:t xml:space="preserve">remainingAmount =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 xml:space="preserve">patientTotalFees </w:t>
      </w:r>
      <w:r>
        <w:rPr>
          <w:rFonts w:hint="default" w:ascii="Times New Roman" w:hAnsi="Times New Roman" w:cs="Times New Roman"/>
          <w:color w:val="777777"/>
        </w:rPr>
        <w:t>&gt;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?</w:t>
      </w:r>
    </w:p>
    <w:p w14:paraId="467F3F10">
      <w:pPr>
        <w:pStyle w:val="6"/>
        <w:spacing w:before="2" w:line="264" w:lineRule="auto"/>
        <w:ind w:left="804" w:right="1971" w:firstLine="19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 xml:space="preserve">patientTotalFees 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b/>
          <w:color w:val="286391"/>
        </w:rPr>
        <w:t>float</w:t>
      </w:r>
      <w:r>
        <w:rPr>
          <w:rFonts w:hint="default" w:ascii="Times New Roman" w:hAnsi="Times New Roman" w:cs="Times New Roman"/>
          <w:color w:val="777777"/>
        </w:rPr>
        <w:t>)(</w:t>
      </w:r>
      <w:r>
        <w:rPr>
          <w:rFonts w:hint="default" w:ascii="Times New Roman" w:hAnsi="Times New Roman" w:cs="Times New Roman"/>
          <w:color w:val="0085B3"/>
        </w:rPr>
        <w:t>0</w:t>
      </w:r>
      <w:r>
        <w:rPr>
          <w:rFonts w:hint="default" w:ascii="Times New Roman" w:hAnsi="Times New Roman" w:cs="Times New Roman"/>
        </w:rPr>
        <w:t>.0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id = %u\n"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patientRecordId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Name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=</w:t>
      </w:r>
      <w:r>
        <w:rPr>
          <w:rFonts w:hint="default" w:ascii="Times New Roman" w:hAnsi="Times New Roman" w:cs="Times New Roman"/>
          <w:color w:val="DD1144"/>
          <w:spacing w:val="-5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695D802">
      <w:pPr>
        <w:spacing w:after="0" w:line="264" w:lineRule="auto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29A83D86">
      <w:pPr>
        <w:pStyle w:val="6"/>
        <w:spacing w:before="72" w:line="264" w:lineRule="auto"/>
        <w:ind w:left="785" w:firstLine="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"\n\t\t\tPatient Disease = 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patientDisease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Total Charge = %f\n"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patientTotalFees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Deposit Amount -%f\n"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patientDepositMoney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Remaining Amount =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%f\n"</w:t>
      </w:r>
      <w:r>
        <w:rPr>
          <w:rFonts w:hint="default" w:ascii="Times New Roman" w:hAnsi="Times New Roman" w:cs="Times New Roman"/>
        </w:rPr>
        <w:t>,remainingAmount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26B0052">
      <w:pPr>
        <w:pStyle w:val="6"/>
        <w:tabs>
          <w:tab w:val="left" w:pos="2803"/>
        </w:tabs>
        <w:spacing w:before="3" w:line="264" w:lineRule="auto"/>
        <w:ind w:left="725" w:right="702" w:hanging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Father Name = 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patientFatherName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Address =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%s\n"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patientAddr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F9DEE60">
      <w:pPr>
        <w:pStyle w:val="6"/>
        <w:spacing w:line="264" w:lineRule="auto"/>
        <w:ind w:left="244" w:right="35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"\t\t\tPatient Admited Date(day/month/year) =</w:t>
      </w:r>
      <w:r>
        <w:rPr>
          <w:rFonts w:hint="default" w:ascii="Times New Roman" w:hAnsi="Times New Roman" w:cs="Times New Roman"/>
          <w:color w:val="DD1144"/>
          <w:spacing w:val="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(%d/%d/%d)\n\n"</w:t>
      </w:r>
      <w:r>
        <w:rPr>
          <w:rFonts w:hint="default" w:ascii="Times New Roman" w:hAnsi="Times New Roman" w:cs="Times New Roman"/>
        </w:rPr>
        <w:t>,addPatientInfoInDataBase.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dd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mm</w:t>
      </w:r>
      <w:r>
        <w:rPr>
          <w:rFonts w:hint="default" w:ascii="Times New Roman" w:hAnsi="Times New Roman" w:cs="Times New Roman"/>
        </w:rPr>
        <w:t>,</w:t>
      </w:r>
    </w:p>
    <w:p w14:paraId="7D14F97A">
      <w:pPr>
        <w:pStyle w:val="6"/>
        <w:spacing w:before="2" w:line="264" w:lineRule="auto"/>
        <w:ind w:left="816" w:right="4407" w:hanging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patientAdmitDate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color w:val="0085B3"/>
        </w:rPr>
        <w:t>yyyy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found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1;</w:t>
      </w:r>
    </w:p>
    <w:p w14:paraId="73DE3D8C">
      <w:pPr>
        <w:pStyle w:val="6"/>
        <w:ind w:left="1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++countPatient;</w:t>
      </w:r>
    </w:p>
    <w:p w14:paraId="08CC7004">
      <w:pPr>
        <w:pStyle w:val="6"/>
        <w:spacing w:before="32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04637F1">
      <w:pPr>
        <w:pStyle w:val="6"/>
        <w:spacing w:before="26"/>
        <w:ind w:left="10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E2519CB">
      <w:pPr>
        <w:pStyle w:val="6"/>
        <w:rPr>
          <w:rFonts w:hint="default" w:ascii="Times New Roman" w:hAnsi="Times New Roman" w:cs="Times New Roman"/>
          <w:sz w:val="26"/>
        </w:rPr>
      </w:pPr>
    </w:p>
    <w:p w14:paraId="0AAEBFE6">
      <w:pPr>
        <w:pStyle w:val="6"/>
        <w:spacing w:before="6"/>
        <w:rPr>
          <w:rFonts w:hint="default" w:ascii="Times New Roman" w:hAnsi="Times New Roman" w:cs="Times New Roman"/>
          <w:sz w:val="25"/>
        </w:rPr>
      </w:pPr>
    </w:p>
    <w:p w14:paraId="51989C65">
      <w:pPr>
        <w:pStyle w:val="6"/>
        <w:ind w:left="2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0085B3"/>
          <w:spacing w:val="-2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"\n\t\t\tNo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883A417">
      <w:pPr>
        <w:pStyle w:val="6"/>
        <w:spacing w:before="118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6156334">
      <w:pPr>
        <w:pStyle w:val="6"/>
        <w:tabs>
          <w:tab w:val="left" w:leader="dot" w:pos="5566"/>
        </w:tabs>
        <w:spacing w:before="26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"\n\n\t\t\tPress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any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key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go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to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main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menu.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A21BA46">
      <w:pPr>
        <w:pStyle w:val="6"/>
        <w:spacing w:before="27" w:line="264" w:lineRule="auto"/>
        <w:ind w:left="535" w:right="8652" w:hanging="23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getchar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6FB7017B">
      <w:pPr>
        <w:pStyle w:val="6"/>
        <w:spacing w:before="2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59EECE5">
      <w:pPr>
        <w:pStyle w:val="6"/>
        <w:spacing w:before="27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Delete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patient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Record entry</w:t>
      </w:r>
    </w:p>
    <w:p w14:paraId="7564AC7C">
      <w:pPr>
        <w:spacing w:before="31"/>
        <w:ind w:left="29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deletePatient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28CA6DD0">
      <w:pPr>
        <w:pStyle w:val="6"/>
        <w:spacing w:before="29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83BAC13">
      <w:pPr>
        <w:pStyle w:val="6"/>
        <w:tabs>
          <w:tab w:val="left" w:pos="2184"/>
        </w:tabs>
        <w:spacing w:before="27" w:line="264" w:lineRule="auto"/>
        <w:ind w:left="312" w:right="5368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found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 xml:space="preserve">int </w:t>
      </w:r>
      <w:r>
        <w:rPr>
          <w:rFonts w:hint="default" w:ascii="Times New Roman" w:hAnsi="Times New Roman" w:cs="Times New Roman"/>
        </w:rPr>
        <w:t>patientDelete = 0;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 xml:space="preserve">sFileHeader fileHeaderInfo =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s_PatientInfo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addPatientInfoInDataBase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</w:p>
    <w:p w14:paraId="476FE640">
      <w:pPr>
        <w:spacing w:before="0" w:line="275" w:lineRule="exact"/>
        <w:ind w:left="542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FILE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*fp 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sz w:val="24"/>
        </w:rPr>
        <w:t>;</w:t>
      </w:r>
    </w:p>
    <w:p w14:paraId="1006E07F">
      <w:pPr>
        <w:pStyle w:val="6"/>
        <w:spacing w:before="26"/>
        <w:ind w:left="3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*tmpFp =</w:t>
      </w:r>
    </w:p>
    <w:p w14:paraId="7A6DA762">
      <w:pPr>
        <w:pStyle w:val="3"/>
        <w:spacing w:before="26"/>
        <w:ind w:left="312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color w:val="340589"/>
        </w:rPr>
        <w:t>NULL</w:t>
      </w:r>
      <w:r>
        <w:rPr>
          <w:rFonts w:hint="default" w:ascii="Times New Roman" w:hAnsi="Times New Roman" w:cs="Times New Roman"/>
          <w:b w:val="0"/>
        </w:rPr>
        <w:t>;</w:t>
      </w:r>
    </w:p>
    <w:p w14:paraId="4A9BD14C">
      <w:pPr>
        <w:pStyle w:val="6"/>
        <w:spacing w:before="32" w:line="264" w:lineRule="auto"/>
        <w:ind w:left="304" w:right="5128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"Delete patient Record Details"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"rb"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A2F1312"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4F3CAB6A">
      <w:pPr>
        <w:pStyle w:val="6"/>
        <w:spacing w:before="31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77A00AD">
      <w:pPr>
        <w:pStyle w:val="6"/>
        <w:spacing w:before="27" w:line="264" w:lineRule="auto"/>
        <w:ind w:left="304" w:right="6580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95CE07E">
      <w:pPr>
        <w:pStyle w:val="6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D8473A4">
      <w:pPr>
        <w:pStyle w:val="6"/>
        <w:spacing w:before="26"/>
        <w:ind w:left="5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tmpFp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"tmp.bin"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color w:val="DD1144"/>
        </w:rPr>
        <w:t>"wb"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F68CD41">
      <w:pPr>
        <w:spacing w:before="27"/>
        <w:ind w:left="312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tmpFp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0E2F5C08">
      <w:pPr>
        <w:pStyle w:val="6"/>
        <w:spacing w:before="31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6E43ABE">
      <w:pPr>
        <w:pStyle w:val="6"/>
        <w:spacing w:before="24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C18C264">
      <w:pPr>
        <w:pStyle w:val="6"/>
        <w:spacing w:before="31" w:line="264" w:lineRule="auto"/>
        <w:ind w:left="304" w:right="6580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6AB1554">
      <w:pPr>
        <w:pStyle w:val="6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7A0E6DE">
      <w:pPr>
        <w:pStyle w:val="6"/>
        <w:spacing w:before="27" w:line="264" w:lineRule="auto"/>
        <w:ind w:left="312" w:right="4236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 xml:space="preserve">fread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 1, 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fwrite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1,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tmpFp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345E331">
      <w:pPr>
        <w:spacing w:after="0" w:line="264" w:lineRule="auto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3316A68E">
      <w:pPr>
        <w:pStyle w:val="6"/>
        <w:spacing w:before="72" w:line="264" w:lineRule="auto"/>
        <w:ind w:left="312" w:right="530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"\n\t\t\tEnter patient ID NO. for delete:"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"%d"</w:t>
      </w:r>
      <w:r>
        <w:rPr>
          <w:rFonts w:hint="default" w:ascii="Times New Roman" w:hAnsi="Times New Roman" w:cs="Times New Roman"/>
        </w:rPr>
        <w:t>,&amp;patientDelete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B087102">
      <w:pPr>
        <w:pStyle w:val="6"/>
        <w:spacing w:before="4"/>
        <w:rPr>
          <w:rFonts w:hint="default" w:ascii="Times New Roman" w:hAnsi="Times New Roman" w:cs="Times New Roman"/>
          <w:sz w:val="5"/>
        </w:rPr>
      </w:pPr>
    </w:p>
    <w:tbl>
      <w:tblPr>
        <w:tblStyle w:val="5"/>
        <w:tblW w:w="0" w:type="auto"/>
        <w:tblInd w:w="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2"/>
        <w:gridCol w:w="591"/>
        <w:gridCol w:w="3616"/>
      </w:tblGrid>
      <w:tr w14:paraId="43BB2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312" w:type="dxa"/>
          </w:tcPr>
          <w:p w14:paraId="43C0F0CD">
            <w:pPr>
              <w:pStyle w:val="9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286391"/>
                <w:sz w:val="24"/>
              </w:rPr>
              <w:t>while</w:t>
            </w:r>
            <w:r>
              <w:rPr>
                <w:rFonts w:hint="default" w:ascii="Times New Roman" w:hAnsi="Times New Roman" w:cs="Times New Roman"/>
                <w:b/>
                <w:color w:val="286391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fread</w:t>
            </w:r>
            <w:r>
              <w:rPr>
                <w:rFonts w:hint="default" w:ascii="Times New Roman" w:hAnsi="Times New Roman" w:cs="Times New Roman"/>
                <w:color w:val="0085B3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&amp;addPatientInfoInDataBase,</w:t>
            </w:r>
          </w:p>
        </w:tc>
        <w:tc>
          <w:tcPr>
            <w:tcW w:w="591" w:type="dxa"/>
            <w:shd w:val="clear" w:color="auto" w:fill="EFEFEF"/>
          </w:tcPr>
          <w:p w14:paraId="78F96CD3">
            <w:pPr>
              <w:pStyle w:val="9"/>
              <w:spacing w:line="266" w:lineRule="exact"/>
              <w:ind w:left="16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4D9FD2"/>
                <w:sz w:val="24"/>
                <w:shd w:val="clear" w:color="auto" w:fill="EFEFEF"/>
              </w:rPr>
              <w:t>sizeof</w:t>
            </w:r>
          </w:p>
        </w:tc>
        <w:tc>
          <w:tcPr>
            <w:tcW w:w="3616" w:type="dxa"/>
          </w:tcPr>
          <w:p w14:paraId="3E30E770">
            <w:pPr>
              <w:pStyle w:val="9"/>
              <w:spacing w:line="266" w:lineRule="exact"/>
              <w:ind w:left="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addPatientInfoInDataBase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1,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))</w:t>
            </w:r>
          </w:p>
        </w:tc>
      </w:tr>
      <w:tr w14:paraId="55B83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312" w:type="dxa"/>
          </w:tcPr>
          <w:p w14:paraId="225095BB">
            <w:pPr>
              <w:pStyle w:val="9"/>
              <w:spacing w:before="27" w:line="256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{</w:t>
            </w:r>
          </w:p>
        </w:tc>
        <w:tc>
          <w:tcPr>
            <w:tcW w:w="591" w:type="dxa"/>
          </w:tcPr>
          <w:p w14:paraId="08E62885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616" w:type="dxa"/>
          </w:tcPr>
          <w:p w14:paraId="40C08020">
            <w:pPr>
              <w:pStyle w:val="9"/>
              <w:rPr>
                <w:rFonts w:hint="default" w:ascii="Times New Roman" w:hAnsi="Times New Roman" w:cs="Times New Roman"/>
                <w:sz w:val="22"/>
              </w:rPr>
            </w:pPr>
          </w:p>
        </w:tc>
      </w:tr>
    </w:tbl>
    <w:p w14:paraId="6B42484B">
      <w:pPr>
        <w:pStyle w:val="6"/>
        <w:spacing w:before="48"/>
        <w:ind w:left="78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addPatientInfoInDataBase.</w:t>
      </w:r>
      <w:r>
        <w:rPr>
          <w:rFonts w:hint="default" w:ascii="Times New Roman" w:hAnsi="Times New Roman" w:cs="Times New Roman"/>
          <w:color w:val="0085B3"/>
        </w:rPr>
        <w:t>patientRecordId</w:t>
      </w:r>
      <w:r>
        <w:rPr>
          <w:rFonts w:hint="default" w:ascii="Times New Roman" w:hAnsi="Times New Roman" w:cs="Times New Roman"/>
          <w:color w:val="0085B3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!=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patientDelete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1C028864">
      <w:pPr>
        <w:pStyle w:val="6"/>
        <w:spacing w:before="31" w:after="28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085" o:spid="_x0000_s1085" style="position:absolute;left:0pt;margin-left:258.6pt;margin-top:16.7pt;height:30pt;width:28.85pt;mso-position-horizontal-relative:page;z-index:-251646976;mso-width-relative:page;mso-height-relative:page;" fillcolor="#EFEFEF" filled="t" stroked="f" coordorigin="5173,334" coordsize="577,600" path="m5749,334l5173,334,5173,382,5173,934,5749,934,5749,382,5749,3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color w:val="777777"/>
        </w:rPr>
        <w:t>{</w:t>
      </w:r>
    </w:p>
    <w:tbl>
      <w:tblPr>
        <w:tblStyle w:val="5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7"/>
        <w:gridCol w:w="4024"/>
      </w:tblGrid>
      <w:tr w14:paraId="1522C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867" w:type="dxa"/>
          </w:tcPr>
          <w:p w14:paraId="4B5A72FF">
            <w:pPr>
              <w:pStyle w:val="9"/>
              <w:spacing w:before="47" w:line="261" w:lineRule="exact"/>
              <w:ind w:right="2"/>
              <w:jc w:val="righ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4D9FD2"/>
                <w:sz w:val="24"/>
              </w:rPr>
              <w:t>sizeof</w:t>
            </w:r>
          </w:p>
        </w:tc>
        <w:tc>
          <w:tcPr>
            <w:tcW w:w="4024" w:type="dxa"/>
          </w:tcPr>
          <w:p w14:paraId="30973330">
            <w:pPr>
              <w:pStyle w:val="9"/>
              <w:spacing w:before="47" w:line="261" w:lineRule="exact"/>
              <w:ind w:left="-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addPatientInfoInDataBase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,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1,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tmpFp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</w:rPr>
              <w:t>;</w:t>
            </w:r>
          </w:p>
        </w:tc>
      </w:tr>
      <w:tr w14:paraId="082E8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867" w:type="dxa"/>
          </w:tcPr>
          <w:p w14:paraId="6555C473">
            <w:pPr>
              <w:pStyle w:val="9"/>
              <w:spacing w:line="252" w:lineRule="exact"/>
              <w:ind w:left="20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0085B3"/>
                <w:sz w:val="24"/>
              </w:rPr>
              <w:t>fwrite</w:t>
            </w: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</w:rPr>
              <w:t>&amp;addPatientInfoInDataBase,</w:t>
            </w:r>
          </w:p>
        </w:tc>
        <w:tc>
          <w:tcPr>
            <w:tcW w:w="4024" w:type="dxa"/>
          </w:tcPr>
          <w:p w14:paraId="293B35F7">
            <w:pPr>
              <w:pStyle w:val="9"/>
              <w:rPr>
                <w:rFonts w:hint="default" w:ascii="Times New Roman" w:hAnsi="Times New Roman" w:cs="Times New Roman"/>
                <w:sz w:val="20"/>
              </w:rPr>
            </w:pPr>
          </w:p>
        </w:tc>
      </w:tr>
      <w:tr w14:paraId="4441B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867" w:type="dxa"/>
          </w:tcPr>
          <w:p w14:paraId="05C4291E">
            <w:pPr>
              <w:pStyle w:val="9"/>
              <w:spacing w:before="47" w:line="256" w:lineRule="exact"/>
              <w:ind w:left="68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color w:val="777777"/>
                <w:sz w:val="24"/>
              </w:rPr>
              <w:t>}</w:t>
            </w:r>
          </w:p>
        </w:tc>
        <w:tc>
          <w:tcPr>
            <w:tcW w:w="4024" w:type="dxa"/>
          </w:tcPr>
          <w:p w14:paraId="0F54FE5F">
            <w:pPr>
              <w:pStyle w:val="9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 w14:paraId="528C8CD5">
      <w:pPr>
        <w:pStyle w:val="3"/>
        <w:spacing w:before="48"/>
        <w:ind w:left="7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else</w:t>
      </w:r>
    </w:p>
    <w:p w14:paraId="06565670">
      <w:pPr>
        <w:pStyle w:val="6"/>
        <w:spacing w:before="29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410D0D0">
      <w:pPr>
        <w:pStyle w:val="6"/>
        <w:spacing w:before="27"/>
        <w:ind w:left="10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found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1;</w:t>
      </w:r>
    </w:p>
    <w:p w14:paraId="6701F257">
      <w:pPr>
        <w:pStyle w:val="6"/>
        <w:spacing w:before="28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144C4DD2">
      <w:pPr>
        <w:pStyle w:val="6"/>
        <w:spacing w:before="27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9711376">
      <w:pPr>
        <w:pStyle w:val="6"/>
        <w:tabs>
          <w:tab w:val="left" w:leader="dot" w:pos="6124"/>
        </w:tabs>
        <w:spacing w:before="26"/>
        <w:ind w:left="9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found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?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"\n\t\t\tRecord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deleted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successfully.</w:t>
      </w:r>
      <w:r>
        <w:rPr>
          <w:rFonts w:hint="default" w:ascii="Times New Roman" w:hAnsi="Times New Roman" w:cs="Times New Roman"/>
          <w:color w:val="DD1144"/>
        </w:rPr>
        <w:tab/>
      </w:r>
      <w:r>
        <w:rPr>
          <w:rFonts w:hint="default" w:ascii="Times New Roman" w:hAnsi="Times New Roman" w:cs="Times New Roman"/>
          <w:color w:val="DD1144"/>
        </w:rPr>
        <w:t>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"\n\t\t\tRecord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not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found"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279450B">
      <w:pPr>
        <w:pStyle w:val="6"/>
        <w:spacing w:before="29" w:line="264" w:lineRule="auto"/>
        <w:ind w:left="1061" w:right="6869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tmpFp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remove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0486C6B">
      <w:pPr>
        <w:pStyle w:val="6"/>
        <w:spacing w:before="1"/>
        <w:ind w:left="12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rename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"tmp.bin"</w:t>
      </w:r>
      <w:r>
        <w:rPr>
          <w:rFonts w:hint="default" w:ascii="Times New Roman" w:hAnsi="Times New Roman" w:cs="Times New Roman"/>
        </w:rPr>
        <w:t>,FILE_NAME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70D2142">
      <w:pPr>
        <w:pStyle w:val="6"/>
        <w:spacing w:before="29"/>
        <w:ind w:left="10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89CF6B4">
      <w:pPr>
        <w:spacing w:before="27"/>
        <w:ind w:left="1066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 xml:space="preserve">void </w:t>
      </w:r>
      <w:r>
        <w:rPr>
          <w:rFonts w:hint="default" w:ascii="Times New Roman" w:hAnsi="Times New Roman" w:cs="Times New Roman"/>
          <w:color w:val="0085B3"/>
          <w:sz w:val="24"/>
        </w:rPr>
        <w:t>updateCredential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32B697BF">
      <w:pPr>
        <w:pStyle w:val="6"/>
        <w:spacing w:before="28"/>
        <w:ind w:left="10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B22F9DF">
      <w:pPr>
        <w:pStyle w:val="6"/>
        <w:spacing w:before="27" w:line="264" w:lineRule="auto"/>
        <w:ind w:left="1061" w:right="5614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sFileHeader fileHeaderInfo =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*fp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340589"/>
        </w:rPr>
        <w:t>NULL</w:t>
      </w:r>
      <w:r>
        <w:rPr>
          <w:rFonts w:hint="default" w:ascii="Times New Roman" w:hAnsi="Times New Roman" w:cs="Times New Roman"/>
        </w:rPr>
        <w:t>;</w:t>
      </w:r>
    </w:p>
    <w:p w14:paraId="02D75468">
      <w:pPr>
        <w:pStyle w:val="6"/>
        <w:spacing w:before="3"/>
        <w:ind w:left="12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userName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MAX_SIZE_USER_NAME</w:t>
      </w:r>
      <w:r>
        <w:rPr>
          <w:rFonts w:hint="default" w:ascii="Times New Roman" w:hAnsi="Times New Roman" w:cs="Times New Roman"/>
          <w:color w:val="777777"/>
        </w:rPr>
        <w:t>]</w:t>
      </w:r>
    </w:p>
    <w:p w14:paraId="1DBA27AF">
      <w:pPr>
        <w:tabs>
          <w:tab w:val="left" w:pos="1973"/>
        </w:tabs>
        <w:spacing w:before="26"/>
        <w:ind w:left="1061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{</w:t>
      </w:r>
      <w:r>
        <w:rPr>
          <w:rFonts w:hint="default" w:ascii="Times New Roman" w:hAnsi="Times New Roman" w:cs="Times New Roman"/>
          <w:sz w:val="24"/>
        </w:rPr>
        <w:t>0</w:t>
      </w:r>
      <w:r>
        <w:rPr>
          <w:rFonts w:hint="default" w:ascii="Times New Roman" w:hAnsi="Times New Roman" w:cs="Times New Roman"/>
          <w:color w:val="777777"/>
          <w:sz w:val="24"/>
        </w:rPr>
        <w:t>}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>char</w:t>
      </w:r>
    </w:p>
    <w:p w14:paraId="5278915C">
      <w:pPr>
        <w:pStyle w:val="6"/>
        <w:tabs>
          <w:tab w:val="left" w:pos="4827"/>
        </w:tabs>
        <w:spacing w:before="27" w:line="264" w:lineRule="auto"/>
        <w:ind w:left="1061" w:right="48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password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MAX_SIZE_PASSWORD</w:t>
      </w:r>
      <w:r>
        <w:rPr>
          <w:rFonts w:hint="default" w:ascii="Times New Roman" w:hAnsi="Times New Roman" w:cs="Times New Roman"/>
          <w:color w:val="777777"/>
        </w:rPr>
        <w:t xml:space="preserve">] </w:t>
      </w:r>
      <w:r>
        <w:rPr>
          <w:rFonts w:hint="default" w:ascii="Times New Roman" w:hAnsi="Times New Roman" w:cs="Times New Roman"/>
        </w:rPr>
        <w:t xml:space="preserve">=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"Update</w:t>
      </w:r>
      <w:r>
        <w:rPr>
          <w:rFonts w:hint="default" w:ascii="Times New Roman" w:hAnsi="Times New Roman" w:cs="Times New Roman"/>
          <w:color w:val="DD1144"/>
          <w:spacing w:val="-3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Credential"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fp =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"rb+"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9D42B55">
      <w:pPr>
        <w:spacing w:before="1"/>
        <w:ind w:left="1291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53A6BF4B">
      <w:pPr>
        <w:pStyle w:val="6"/>
        <w:spacing w:before="29"/>
        <w:ind w:left="130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E8562AB">
      <w:pPr>
        <w:pStyle w:val="6"/>
        <w:spacing w:before="26" w:line="264" w:lineRule="auto"/>
        <w:ind w:left="1075" w:right="5809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"File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C264CE8">
      <w:pPr>
        <w:pStyle w:val="6"/>
        <w:ind w:left="130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C2D9621">
      <w:pPr>
        <w:pStyle w:val="6"/>
        <w:tabs>
          <w:tab w:val="left" w:pos="1706"/>
        </w:tabs>
        <w:spacing w:before="27" w:line="264" w:lineRule="auto"/>
        <w:ind w:left="1061" w:right="4115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 xml:space="preserve">fread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 1,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0085B3"/>
        </w:rPr>
        <w:t>fseek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fp,0,SEEK_SET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  <w:color w:val="777777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!=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7460E51B">
      <w:pPr>
        <w:pStyle w:val="6"/>
        <w:spacing w:before="3"/>
        <w:ind w:left="130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64B2E46">
      <w:pPr>
        <w:pStyle w:val="6"/>
        <w:spacing w:before="24"/>
        <w:ind w:left="15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8F4D539">
      <w:pPr>
        <w:pStyle w:val="6"/>
        <w:spacing w:before="31" w:line="264" w:lineRule="auto"/>
        <w:ind w:left="1075" w:right="3283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"\n\t\t\tFacing issue while updating password\n"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063F66F">
      <w:pPr>
        <w:pStyle w:val="6"/>
        <w:ind w:left="130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8246520">
      <w:pPr>
        <w:pStyle w:val="6"/>
        <w:spacing w:before="26" w:line="264" w:lineRule="auto"/>
        <w:ind w:left="1291" w:right="5623" w:firstLine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"\n\n\t\t\tNew Username:"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3BD3F3C">
      <w:pPr>
        <w:pStyle w:val="6"/>
        <w:spacing w:before="5" w:line="264" w:lineRule="auto"/>
        <w:ind w:left="1061" w:right="2106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userName,MAX_SIZE_USER_NAME,stdin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"\n\n\t\t\tNew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Password:"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24F9561">
      <w:pPr>
        <w:pStyle w:val="6"/>
        <w:ind w:left="12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D2EC647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7B4445B9">
      <w:pPr>
        <w:pStyle w:val="6"/>
        <w:spacing w:before="155" w:line="264" w:lineRule="auto"/>
        <w:ind w:left="1061" w:right="280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86" o:spid="_x0000_s1086" o:spt="1" style="position:absolute;left:0pt;margin-left:315.75pt;margin-top:22.7pt;height:14.6pt;width:28.05pt;mso-position-horizontal-relative:page;z-index:-251646976;mso-width-relative:page;mso-height-relative:page;" fillcolor="#EFEFE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password,MAX_SIZE_</w:t>
      </w:r>
      <w:r>
        <w:rPr>
          <w:rFonts w:hint="default" w:ascii="Times New Roman" w:hAnsi="Times New Roman" w:cs="Times New Roman"/>
          <w:shd w:val="clear" w:color="auto" w:fill="EFEFEF"/>
        </w:rPr>
        <w:t>PASS</w:t>
      </w:r>
      <w:r>
        <w:rPr>
          <w:rFonts w:hint="default" w:ascii="Times New Roman" w:hAnsi="Times New Roman" w:cs="Times New Roman"/>
        </w:rPr>
        <w:t>WORD,stdi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strncpy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fileHeaderInfo.</w:t>
      </w:r>
      <w:r>
        <w:rPr>
          <w:rFonts w:hint="default" w:ascii="Times New Roman" w:hAnsi="Times New Roman" w:cs="Times New Roman"/>
          <w:color w:val="0085B3"/>
        </w:rPr>
        <w:t>username</w:t>
      </w:r>
      <w:r>
        <w:rPr>
          <w:rFonts w:hint="default" w:ascii="Times New Roman" w:hAnsi="Times New Roman" w:cs="Times New Roman"/>
        </w:rPr>
        <w:t>,userName,</w:t>
      </w:r>
      <w:r>
        <w:rPr>
          <w:rFonts w:hint="default" w:ascii="Times New Roman" w:hAnsi="Times New Roman" w:cs="Times New Roman"/>
          <w:color w:val="4D9FD2"/>
        </w:rPr>
        <w:t>sizeof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userName</w:t>
      </w:r>
      <w:r>
        <w:rPr>
          <w:rFonts w:hint="default" w:ascii="Times New Roman" w:hAnsi="Times New Roman" w:cs="Times New Roman"/>
          <w:color w:val="777777"/>
        </w:rPr>
        <w:t>))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strncpy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fileHeaderInfo.</w:t>
      </w:r>
      <w:r>
        <w:rPr>
          <w:rFonts w:hint="default" w:ascii="Times New Roman" w:hAnsi="Times New Roman" w:cs="Times New Roman"/>
          <w:color w:val="0085B3"/>
        </w:rPr>
        <w:t>password</w:t>
      </w:r>
      <w:r>
        <w:rPr>
          <w:rFonts w:hint="default" w:ascii="Times New Roman" w:hAnsi="Times New Roman" w:cs="Times New Roman"/>
        </w:rPr>
        <w:t>,password,</w:t>
      </w:r>
      <w:r>
        <w:rPr>
          <w:rFonts w:hint="default" w:ascii="Times New Roman" w:hAnsi="Times New Roman" w:cs="Times New Roman"/>
          <w:color w:val="4D9FD2"/>
        </w:rPr>
        <w:t>sizeof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password</w:t>
      </w:r>
      <w:r>
        <w:rPr>
          <w:rFonts w:hint="default" w:ascii="Times New Roman" w:hAnsi="Times New Roman" w:cs="Times New Roman"/>
          <w:color w:val="777777"/>
        </w:rPr>
        <w:t>))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fwrite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1, 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114BD72">
      <w:pPr>
        <w:pStyle w:val="6"/>
        <w:spacing w:line="270" w:lineRule="exact"/>
        <w:ind w:left="10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5F748C3">
      <w:pPr>
        <w:pStyle w:val="6"/>
        <w:tabs>
          <w:tab w:val="left" w:pos="2628"/>
          <w:tab w:val="left" w:pos="3862"/>
        </w:tabs>
        <w:spacing w:before="31" w:line="264" w:lineRule="auto"/>
        <w:ind w:left="1075" w:right="2555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"\n\t\t\tYour Password has been changed successfully"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"\n\t\t\tRe-Run Application and Login with new Credential:"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fflush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getchar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66C3767">
      <w:pPr>
        <w:pStyle w:val="6"/>
        <w:spacing w:line="275" w:lineRule="exact"/>
        <w:ind w:left="10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EABC618">
      <w:pPr>
        <w:pStyle w:val="6"/>
        <w:spacing w:before="27"/>
        <w:ind w:left="10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//Display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menu</w:t>
      </w:r>
    </w:p>
    <w:p w14:paraId="18F7ECD2">
      <w:pPr>
        <w:spacing w:before="32"/>
        <w:ind w:left="1066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void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menu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04D67B61">
      <w:pPr>
        <w:pStyle w:val="6"/>
        <w:spacing w:before="29"/>
        <w:ind w:left="10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25B7DA6">
      <w:pPr>
        <w:spacing w:before="26"/>
        <w:ind w:left="451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choice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231CFF66">
      <w:pPr>
        <w:pStyle w:val="3"/>
        <w:spacing w:before="31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do</w:t>
      </w:r>
    </w:p>
    <w:p w14:paraId="23F18ACA">
      <w:pPr>
        <w:pStyle w:val="6"/>
        <w:spacing w:before="29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FA268BE">
      <w:pPr>
        <w:pStyle w:val="6"/>
        <w:spacing w:before="24" w:line="264" w:lineRule="auto"/>
        <w:ind w:left="506" w:right="5202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"MAIN MENU"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"\n\n\n\t\t\t1.Add New Patient 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"\n\t\t\t2.Search Patient 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"\n\t\t\t3.View Patient 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"\n\t\t\t4.Delete Patient Record"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"\n\t\t\t5.Update</w:t>
      </w:r>
      <w:r>
        <w:rPr>
          <w:rFonts w:hint="default" w:ascii="Times New Roman" w:hAnsi="Times New Roman" w:cs="Times New Roman"/>
          <w:color w:val="DD1144"/>
          <w:spacing w:val="-1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Password"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608B8B6">
      <w:pPr>
        <w:pStyle w:val="6"/>
        <w:spacing w:line="264" w:lineRule="auto"/>
        <w:ind w:left="506" w:right="6191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"\n\t\t\t0.Exit"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"\n\n\n\t\t\tEnter choice =&gt; 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scanf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"%d"</w:t>
      </w:r>
      <w:r>
        <w:rPr>
          <w:rFonts w:hint="default" w:ascii="Times New Roman" w:hAnsi="Times New Roman" w:cs="Times New Roman"/>
        </w:rPr>
        <w:t>,&amp;choice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2E4A2C0">
      <w:pPr>
        <w:spacing w:before="0" w:line="275" w:lineRule="exact"/>
        <w:ind w:left="97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switch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choice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BE05E82">
      <w:pPr>
        <w:pStyle w:val="6"/>
        <w:spacing w:before="29"/>
        <w:ind w:left="9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A7D8E0B">
      <w:pPr>
        <w:spacing w:before="27"/>
        <w:ind w:left="97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1:</w:t>
      </w:r>
    </w:p>
    <w:p w14:paraId="210C599D">
      <w:pPr>
        <w:pStyle w:val="6"/>
        <w:spacing w:before="6"/>
        <w:rPr>
          <w:rFonts w:hint="default" w:ascii="Times New Roman" w:hAnsi="Times New Roman" w:cs="Times New Roman"/>
          <w:sz w:val="28"/>
        </w:rPr>
      </w:pPr>
    </w:p>
    <w:p w14:paraId="3F1CD1CE">
      <w:pPr>
        <w:tabs>
          <w:tab w:val="left" w:pos="1713"/>
          <w:tab w:val="left" w:pos="1958"/>
          <w:tab w:val="left" w:pos="2791"/>
        </w:tabs>
        <w:spacing w:before="1" w:line="261" w:lineRule="auto"/>
        <w:ind w:left="506" w:right="6765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85B3"/>
          <w:sz w:val="24"/>
        </w:rPr>
        <w:t>addPatientInDataBase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break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 xml:space="preserve">case </w:t>
      </w:r>
      <w:r>
        <w:rPr>
          <w:rFonts w:hint="default" w:ascii="Times New Roman" w:hAnsi="Times New Roman" w:cs="Times New Roman"/>
          <w:sz w:val="24"/>
        </w:rPr>
        <w:t>2: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searchPatient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>break</w:t>
      </w:r>
      <w:r>
        <w:rPr>
          <w:rFonts w:hint="default" w:ascii="Times New Roman" w:hAnsi="Times New Roman" w:cs="Times New Roman"/>
          <w:spacing w:val="-1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3: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color w:val="0085B3"/>
          <w:sz w:val="24"/>
        </w:rPr>
        <w:t>viewPatient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  <w:r>
        <w:rPr>
          <w:rFonts w:hint="default" w:ascii="Times New Roman" w:hAnsi="Times New Roman" w:cs="Times New Roman"/>
          <w:sz w:val="24"/>
        </w:rPr>
        <w:t>;</w:t>
      </w:r>
    </w:p>
    <w:p w14:paraId="5D5A6D47">
      <w:pPr>
        <w:tabs>
          <w:tab w:val="left" w:pos="1713"/>
          <w:tab w:val="left" w:pos="2750"/>
        </w:tabs>
        <w:spacing w:before="1" w:line="261" w:lineRule="auto"/>
        <w:ind w:left="506" w:right="6803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break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 xml:space="preserve">case </w:t>
      </w:r>
      <w:r>
        <w:rPr>
          <w:rFonts w:hint="default" w:ascii="Times New Roman" w:hAnsi="Times New Roman" w:cs="Times New Roman"/>
          <w:sz w:val="24"/>
        </w:rPr>
        <w:t>4: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deletePatient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b/>
          <w:color w:val="286391"/>
          <w:sz w:val="24"/>
        </w:rPr>
        <w:t>break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5:</w:t>
      </w:r>
    </w:p>
    <w:p w14:paraId="741B2EAD">
      <w:pPr>
        <w:pStyle w:val="6"/>
        <w:spacing w:before="3"/>
        <w:ind w:left="50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updateCredential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39E02CA3">
      <w:pPr>
        <w:pStyle w:val="3"/>
        <w:ind w:left="1217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color w:val="286391"/>
        </w:rPr>
        <w:t>break</w:t>
      </w:r>
      <w:r>
        <w:rPr>
          <w:rFonts w:hint="default" w:ascii="Times New Roman" w:hAnsi="Times New Roman" w:cs="Times New Roman"/>
          <w:b w:val="0"/>
        </w:rPr>
        <w:t>;</w:t>
      </w:r>
    </w:p>
    <w:p w14:paraId="62365B05">
      <w:pPr>
        <w:spacing w:before="26"/>
        <w:ind w:left="506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case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0:</w:t>
      </w:r>
    </w:p>
    <w:p w14:paraId="607812E0">
      <w:pPr>
        <w:pStyle w:val="6"/>
        <w:spacing w:before="29"/>
        <w:ind w:left="12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"\n\n\n\t\t\t\tThank</w:t>
      </w:r>
      <w:r>
        <w:rPr>
          <w:rFonts w:hint="default" w:ascii="Times New Roman" w:hAnsi="Times New Roman" w:cs="Times New Roman"/>
          <w:color w:val="DD1144"/>
          <w:spacing w:val="-5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you!!!\n\n\n\n\n"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52D3D3B">
      <w:pPr>
        <w:pStyle w:val="6"/>
        <w:tabs>
          <w:tab w:val="left" w:pos="1992"/>
          <w:tab w:val="left" w:pos="3200"/>
        </w:tabs>
        <w:spacing w:before="27" w:line="264" w:lineRule="auto"/>
        <w:ind w:left="1217" w:right="3921" w:hanging="7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>break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>default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"\n\n\n\t\t\tINVALID</w:t>
      </w:r>
      <w:r>
        <w:rPr>
          <w:rFonts w:hint="default" w:ascii="Times New Roman" w:hAnsi="Times New Roman" w:cs="Times New Roman"/>
          <w:color w:val="DD1144"/>
          <w:spacing w:val="-4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INPUT!!!</w:t>
      </w:r>
      <w:r>
        <w:rPr>
          <w:rFonts w:hint="default" w:ascii="Times New Roman" w:hAnsi="Times New Roman" w:cs="Times New Roman"/>
          <w:color w:val="DD1144"/>
          <w:spacing w:val="-6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Try</w:t>
      </w:r>
      <w:r>
        <w:rPr>
          <w:rFonts w:hint="default" w:ascii="Times New Roman" w:hAnsi="Times New Roman" w:cs="Times New Roman"/>
          <w:color w:val="DD1144"/>
          <w:spacing w:val="-2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again..."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5D6C875">
      <w:pPr>
        <w:pStyle w:val="6"/>
        <w:tabs>
          <w:tab w:val="left" w:pos="3732"/>
        </w:tabs>
        <w:spacing w:before="2"/>
        <w:ind w:left="97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  <w:color w:val="777777"/>
        </w:rPr>
        <w:tab/>
      </w:r>
      <w:r>
        <w:rPr>
          <w:rFonts w:hint="default" w:ascii="Times New Roman" w:hAnsi="Times New Roman" w:cs="Times New Roman"/>
          <w:color w:val="9999AA"/>
        </w:rPr>
        <w:t>//Switch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Ended</w:t>
      </w:r>
    </w:p>
    <w:p w14:paraId="4A08E48C">
      <w:pPr>
        <w:pStyle w:val="6"/>
        <w:spacing w:before="31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24333530">
      <w:pPr>
        <w:pStyle w:val="6"/>
        <w:tabs>
          <w:tab w:val="left" w:pos="4872"/>
        </w:tabs>
        <w:spacing w:before="27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while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choice!=0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9999AA"/>
        </w:rPr>
        <w:t>//Loop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Ended</w:t>
      </w:r>
    </w:p>
    <w:p w14:paraId="503282C1">
      <w:pPr>
        <w:pStyle w:val="6"/>
        <w:spacing w:before="31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5955CD58">
      <w:pPr>
        <w:pStyle w:val="6"/>
        <w:spacing w:before="24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//login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password</w:t>
      </w:r>
    </w:p>
    <w:p w14:paraId="0D0B8F00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58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4345E31F">
      <w:pPr>
        <w:spacing w:before="72"/>
        <w:ind w:left="497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 xml:space="preserve">void </w:t>
      </w:r>
      <w:r>
        <w:rPr>
          <w:rFonts w:hint="default" w:ascii="Times New Roman" w:hAnsi="Times New Roman" w:cs="Times New Roman"/>
          <w:color w:val="0085B3"/>
          <w:sz w:val="24"/>
        </w:rPr>
        <w:t>login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4C39AF27">
      <w:pPr>
        <w:pStyle w:val="6"/>
        <w:spacing w:before="32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742C92E7">
      <w:pPr>
        <w:pStyle w:val="6"/>
        <w:spacing w:before="24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userName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MAX_SIZE_USER_NAME</w:t>
      </w:r>
      <w:r>
        <w:rPr>
          <w:rFonts w:hint="default" w:ascii="Times New Roman" w:hAnsi="Times New Roman" w:cs="Times New Roman"/>
          <w:color w:val="777777"/>
        </w:rPr>
        <w:t xml:space="preserve">]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</w:p>
    <w:p w14:paraId="2B1232DC">
      <w:pPr>
        <w:pStyle w:val="6"/>
        <w:tabs>
          <w:tab w:val="left" w:pos="1411"/>
        </w:tabs>
        <w:spacing w:before="31"/>
        <w:ind w:lef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</w:rPr>
        <w:tab/>
      </w:r>
      <w:r>
        <w:rPr>
          <w:rFonts w:hint="default" w:ascii="Times New Roman" w:hAnsi="Times New Roman" w:cs="Times New Roman"/>
        </w:rPr>
        <w:t>password</w:t>
      </w:r>
      <w:r>
        <w:rPr>
          <w:rFonts w:hint="default" w:ascii="Times New Roman" w:hAnsi="Times New Roman" w:cs="Times New Roman"/>
          <w:color w:val="777777"/>
        </w:rPr>
        <w:t>[</w:t>
      </w:r>
      <w:r>
        <w:rPr>
          <w:rFonts w:hint="default" w:ascii="Times New Roman" w:hAnsi="Times New Roman" w:cs="Times New Roman"/>
        </w:rPr>
        <w:t>MAX_SIZE_PASSWORD</w:t>
      </w:r>
      <w:r>
        <w:rPr>
          <w:rFonts w:hint="default" w:ascii="Times New Roman" w:hAnsi="Times New Roman" w:cs="Times New Roman"/>
          <w:color w:val="777777"/>
        </w:rPr>
        <w:t>]</w:t>
      </w:r>
    </w:p>
    <w:p w14:paraId="361070D6">
      <w:pPr>
        <w:pStyle w:val="6"/>
        <w:tabs>
          <w:tab w:val="left" w:pos="1380"/>
          <w:tab w:val="left" w:pos="2462"/>
        </w:tabs>
        <w:spacing w:before="80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L=0;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sFileHeader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fileHeaderInfo</w:t>
      </w:r>
    </w:p>
    <w:p w14:paraId="62A2ADC4">
      <w:pPr>
        <w:pStyle w:val="6"/>
        <w:spacing w:before="76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</w:p>
    <w:p w14:paraId="67F02E4B">
      <w:pPr>
        <w:pStyle w:val="6"/>
        <w:spacing w:before="80"/>
        <w:ind w:left="2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sFileHeader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fileHeaderInfo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 xml:space="preserve">=  </w:t>
      </w: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</w:p>
    <w:p w14:paraId="6574C705">
      <w:pPr>
        <w:spacing w:before="120"/>
        <w:ind w:left="48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FILE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*fp 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sz w:val="24"/>
        </w:rPr>
        <w:t>;</w:t>
      </w:r>
    </w:p>
    <w:p w14:paraId="46E2E73F">
      <w:pPr>
        <w:pStyle w:val="6"/>
        <w:tabs>
          <w:tab w:val="left" w:pos="2844"/>
        </w:tabs>
        <w:spacing w:before="26" w:line="264" w:lineRule="auto"/>
        <w:ind w:left="254" w:right="69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"Login"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fp =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"rb"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7CD92157">
      <w:pPr>
        <w:spacing w:before="2"/>
        <w:ind w:left="48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==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2825BC31">
      <w:pPr>
        <w:pStyle w:val="6"/>
        <w:spacing w:before="32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2922EE7F">
      <w:pPr>
        <w:pStyle w:val="6"/>
        <w:spacing w:before="24" w:line="266" w:lineRule="auto"/>
        <w:ind w:left="775" w:right="60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"Data base is not opened\n"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exit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59740E4B">
      <w:pPr>
        <w:pStyle w:val="6"/>
        <w:spacing w:line="275" w:lineRule="exact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50402D0">
      <w:pPr>
        <w:pStyle w:val="6"/>
        <w:spacing w:before="27" w:line="264" w:lineRule="auto"/>
        <w:ind w:left="254" w:right="4501" w:firstLine="2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 xml:space="preserve">fread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 1, 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98DFD30">
      <w:pPr>
        <w:pStyle w:val="3"/>
        <w:spacing w:before="0"/>
        <w:ind w:left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do</w:t>
      </w:r>
    </w:p>
    <w:p w14:paraId="2B69A943">
      <w:pPr>
        <w:pStyle w:val="6"/>
        <w:spacing w:before="31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11596E3">
      <w:pPr>
        <w:pStyle w:val="6"/>
        <w:spacing w:before="24" w:line="266" w:lineRule="auto"/>
        <w:ind w:left="725" w:right="2672" w:firstLine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"\n\n\n\t\t\t\tUsername:"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userName,MAX_SIZE_USER_NAME,stdin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3DAE2AB7">
      <w:pPr>
        <w:pStyle w:val="6"/>
        <w:spacing w:line="264" w:lineRule="auto"/>
        <w:ind w:left="725" w:right="2872" w:hanging="4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"\n\t\t\t\tPassword:"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fgetsRemovedNewLine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password,MAX_SIZE_PASSWORD,stdin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6C41B671">
      <w:pPr>
        <w:pStyle w:val="6"/>
        <w:spacing w:line="266" w:lineRule="auto"/>
        <w:ind w:left="244" w:right="4819" w:firstLine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color w:val="777777"/>
        </w:rPr>
        <w:t>((</w:t>
      </w:r>
      <w:r>
        <w:rPr>
          <w:rFonts w:hint="default" w:ascii="Times New Roman" w:hAnsi="Times New Roman" w:cs="Times New Roman"/>
        </w:rPr>
        <w:t>!</w:t>
      </w:r>
      <w:r>
        <w:rPr>
          <w:rFonts w:hint="default" w:ascii="Times New Roman" w:hAnsi="Times New Roman" w:cs="Times New Roman"/>
          <w:color w:val="0085B3"/>
        </w:rPr>
        <w:t>strcmp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userName,fileHeaderInfo.</w:t>
      </w:r>
      <w:r>
        <w:rPr>
          <w:rFonts w:hint="default" w:ascii="Times New Roman" w:hAnsi="Times New Roman" w:cs="Times New Roman"/>
          <w:color w:val="0085B3"/>
        </w:rPr>
        <w:t>username</w:t>
      </w:r>
      <w:r>
        <w:rPr>
          <w:rFonts w:hint="default" w:ascii="Times New Roman" w:hAnsi="Times New Roman" w:cs="Times New Roman"/>
          <w:color w:val="777777"/>
        </w:rPr>
        <w:t xml:space="preserve">)) </w:t>
      </w:r>
      <w:r>
        <w:rPr>
          <w:rFonts w:hint="default" w:ascii="Times New Roman" w:hAnsi="Times New Roman" w:cs="Times New Roman"/>
        </w:rPr>
        <w:t>&amp;&amp;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!</w:t>
      </w:r>
      <w:r>
        <w:rPr>
          <w:rFonts w:hint="default" w:ascii="Times New Roman" w:hAnsi="Times New Roman" w:cs="Times New Roman"/>
          <w:color w:val="0085B3"/>
        </w:rPr>
        <w:t>strcmp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password,fileHeaderInfo.</w:t>
      </w:r>
      <w:r>
        <w:rPr>
          <w:rFonts w:hint="default" w:ascii="Times New Roman" w:hAnsi="Times New Roman" w:cs="Times New Roman"/>
          <w:color w:val="0085B3"/>
        </w:rPr>
        <w:t>password</w:t>
      </w:r>
      <w:r>
        <w:rPr>
          <w:rFonts w:hint="default" w:ascii="Times New Roman" w:hAnsi="Times New Roman" w:cs="Times New Roman"/>
          <w:color w:val="777777"/>
        </w:rPr>
        <w:t>)))</w:t>
      </w:r>
    </w:p>
    <w:p w14:paraId="2E07DC3D">
      <w:pPr>
        <w:pStyle w:val="6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1CC0BF41">
      <w:pPr>
        <w:pStyle w:val="6"/>
        <w:spacing w:before="23"/>
        <w:ind w:left="10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menu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052A58E9">
      <w:pPr>
        <w:pStyle w:val="6"/>
        <w:spacing w:before="31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0388B6D1">
      <w:pPr>
        <w:pStyle w:val="3"/>
        <w:spacing w:before="24"/>
        <w:ind w:left="7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86391"/>
        </w:rPr>
        <w:t>else</w:t>
      </w:r>
    </w:p>
    <w:p w14:paraId="5444840F">
      <w:pPr>
        <w:pStyle w:val="6"/>
        <w:spacing w:before="32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3B427356">
      <w:pPr>
        <w:pStyle w:val="6"/>
        <w:spacing w:before="24" w:line="266" w:lineRule="auto"/>
        <w:ind w:left="965" w:right="2613" w:firstLine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"\t\t\t\tLogin Failed Enter Again Username &amp; Password\n\n"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L++;</w:t>
      </w:r>
    </w:p>
    <w:p w14:paraId="2AD4BFFE">
      <w:pPr>
        <w:pStyle w:val="6"/>
        <w:spacing w:line="275" w:lineRule="exact"/>
        <w:ind w:left="7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F1EE33A">
      <w:pPr>
        <w:pStyle w:val="6"/>
        <w:spacing w:before="26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A493708">
      <w:pPr>
        <w:spacing w:before="27" w:line="264" w:lineRule="auto"/>
        <w:ind w:left="535" w:right="8429" w:hanging="65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while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L</w:t>
      </w:r>
      <w:r>
        <w:rPr>
          <w:rFonts w:hint="default" w:ascii="Times New Roman" w:hAnsi="Times New Roman" w:cs="Times New Roman"/>
          <w:color w:val="777777"/>
          <w:sz w:val="24"/>
        </w:rPr>
        <w:t>&lt;</w:t>
      </w:r>
      <w:r>
        <w:rPr>
          <w:rFonts w:hint="default" w:ascii="Times New Roman" w:hAnsi="Times New Roman" w:cs="Times New Roman"/>
          <w:sz w:val="24"/>
        </w:rPr>
        <w:t>=3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  <w:r>
        <w:rPr>
          <w:rFonts w:hint="default" w:ascii="Times New Roman" w:hAnsi="Times New Roman" w:cs="Times New Roman"/>
          <w:sz w:val="24"/>
        </w:rPr>
        <w:t>;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L</w:t>
      </w:r>
      <w:r>
        <w:rPr>
          <w:rFonts w:hint="default" w:ascii="Times New Roman" w:hAnsi="Times New Roman" w:cs="Times New Roman"/>
          <w:color w:val="777777"/>
          <w:sz w:val="24"/>
        </w:rPr>
        <w:t>&gt;</w:t>
      </w:r>
      <w:r>
        <w:rPr>
          <w:rFonts w:hint="default" w:ascii="Times New Roman" w:hAnsi="Times New Roman" w:cs="Times New Roman"/>
          <w:sz w:val="24"/>
        </w:rPr>
        <w:t>3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07E33D6">
      <w:pPr>
        <w:pStyle w:val="6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004D4BA">
      <w:pPr>
        <w:pStyle w:val="6"/>
        <w:spacing w:before="27" w:line="264" w:lineRule="auto"/>
        <w:ind w:left="304" w:right="6311" w:firstLine="4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headMessage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"Login Failed"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printf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"\t\t\t\tSorry,Unknown</w:t>
      </w:r>
      <w:r>
        <w:rPr>
          <w:rFonts w:hint="default" w:ascii="Times New Roman" w:hAnsi="Times New Roman" w:cs="Times New Roman"/>
          <w:color w:val="DD1144"/>
          <w:spacing w:val="-8"/>
        </w:rPr>
        <w:t xml:space="preserve"> </w:t>
      </w:r>
      <w:r>
        <w:rPr>
          <w:rFonts w:hint="default" w:ascii="Times New Roman" w:hAnsi="Times New Roman" w:cs="Times New Roman"/>
          <w:color w:val="DD1144"/>
        </w:rPr>
        <w:t>User."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14A03A06">
      <w:pPr>
        <w:pStyle w:val="6"/>
        <w:spacing w:line="264" w:lineRule="auto"/>
        <w:ind w:left="775" w:right="80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getchar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system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  <w:color w:val="DD1144"/>
        </w:rPr>
        <w:t>"cls"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AF5E84D">
      <w:pPr>
        <w:pStyle w:val="6"/>
        <w:spacing w:before="2"/>
        <w:ind w:left="5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B301006">
      <w:pPr>
        <w:pStyle w:val="6"/>
        <w:spacing w:before="27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38D51DD9">
      <w:pPr>
        <w:pStyle w:val="6"/>
        <w:spacing w:before="26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//Check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file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exist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or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not</w:t>
      </w:r>
    </w:p>
    <w:p w14:paraId="4FD1D2D5">
      <w:pPr>
        <w:spacing w:before="29"/>
        <w:ind w:left="295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isFileExists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color w:val="4D9FD2"/>
          <w:sz w:val="24"/>
        </w:rPr>
        <w:t>const</w:t>
      </w:r>
      <w:r>
        <w:rPr>
          <w:rFonts w:hint="default" w:ascii="Times New Roman" w:hAnsi="Times New Roman" w:cs="Times New Roman"/>
          <w:color w:val="4D9FD2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286391"/>
          <w:sz w:val="24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*path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067F4CC0">
      <w:pPr>
        <w:pStyle w:val="6"/>
        <w:spacing w:before="31"/>
        <w:ind w:left="29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8034262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132E9D3A">
      <w:pPr>
        <w:pStyle w:val="6"/>
        <w:tabs>
          <w:tab w:val="left" w:pos="2477"/>
        </w:tabs>
        <w:spacing w:before="72"/>
        <w:ind w:left="4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Try to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open file</w:t>
      </w:r>
      <w:r>
        <w:rPr>
          <w:rFonts w:hint="default" w:ascii="Times New Roman" w:hAnsi="Times New Roman" w:cs="Times New Roman"/>
          <w:color w:val="9999AA"/>
        </w:rPr>
        <w:tab/>
      </w:r>
      <w:r>
        <w:rPr>
          <w:rFonts w:hint="default" w:ascii="Times New Roman" w:hAnsi="Times New Roman" w:cs="Times New Roman"/>
        </w:rPr>
        <w:t>FILE</w:t>
      </w:r>
    </w:p>
    <w:p w14:paraId="1D1DACF9">
      <w:pPr>
        <w:pStyle w:val="6"/>
        <w:tabs>
          <w:tab w:val="left" w:pos="2832"/>
        </w:tabs>
        <w:spacing w:before="27"/>
        <w:ind w:left="254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*fp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 xml:space="preserve">path, </w:t>
      </w:r>
      <w:r>
        <w:rPr>
          <w:rFonts w:hint="default" w:ascii="Times New Roman" w:hAnsi="Times New Roman" w:cs="Times New Roman"/>
          <w:color w:val="DD1144"/>
        </w:rPr>
        <w:t>"rb"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color w:val="286391"/>
        </w:rPr>
        <w:t>int</w:t>
      </w:r>
    </w:p>
    <w:p w14:paraId="226CE259">
      <w:pPr>
        <w:pStyle w:val="6"/>
        <w:spacing w:before="27"/>
        <w:ind w:left="2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 0;</w:t>
      </w:r>
    </w:p>
    <w:p w14:paraId="549C969B">
      <w:pPr>
        <w:pStyle w:val="6"/>
        <w:spacing w:before="31"/>
        <w:ind w:left="4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If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file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does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not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exists</w:t>
      </w:r>
    </w:p>
    <w:p w14:paraId="6FD95C63">
      <w:pPr>
        <w:pStyle w:val="6"/>
        <w:spacing w:before="22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If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file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does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not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exists</w:t>
      </w:r>
    </w:p>
    <w:p w14:paraId="66118622">
      <w:pPr>
        <w:spacing w:before="26"/>
        <w:ind w:left="86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!=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654F3BAB">
      <w:pPr>
        <w:pStyle w:val="6"/>
        <w:spacing w:before="31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06353A34">
      <w:pPr>
        <w:pStyle w:val="6"/>
        <w:spacing w:before="27"/>
        <w:ind w:left="1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 1;</w:t>
      </w:r>
    </w:p>
    <w:p w14:paraId="11E5FBD5">
      <w:pPr>
        <w:pStyle w:val="6"/>
        <w:spacing w:before="28" w:line="266" w:lineRule="auto"/>
        <w:ind w:left="1339" w:right="61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 File exists hence close file</w:t>
      </w:r>
      <w:r>
        <w:rPr>
          <w:rFonts w:hint="default" w:ascii="Times New Roman" w:hAnsi="Times New Roman" w:cs="Times New Roman"/>
          <w:color w:val="9999AA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09B0E80C">
      <w:pPr>
        <w:pStyle w:val="6"/>
        <w:spacing w:line="275" w:lineRule="exact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47335818">
      <w:pPr>
        <w:spacing w:before="27"/>
        <w:ind w:left="109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status;</w:t>
      </w:r>
    </w:p>
    <w:p w14:paraId="76E596AC">
      <w:pPr>
        <w:pStyle w:val="6"/>
        <w:spacing w:before="32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918B839">
      <w:pPr>
        <w:spacing w:before="24"/>
        <w:ind w:left="85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 xml:space="preserve">void </w:t>
      </w:r>
      <w:r>
        <w:rPr>
          <w:rFonts w:hint="default" w:ascii="Times New Roman" w:hAnsi="Times New Roman" w:cs="Times New Roman"/>
          <w:color w:val="0085B3"/>
          <w:sz w:val="24"/>
        </w:rPr>
        <w:t>init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012CF5E3">
      <w:pPr>
        <w:pStyle w:val="6"/>
        <w:spacing w:before="31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48B3D7DB">
      <w:pPr>
        <w:spacing w:before="24"/>
        <w:ind w:left="109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FILE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*fp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sz w:val="24"/>
        </w:rPr>
        <w:t>;</w:t>
      </w:r>
    </w:p>
    <w:p w14:paraId="7040B1C4">
      <w:pPr>
        <w:spacing w:before="31"/>
        <w:ind w:left="109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status = 0;</w:t>
      </w:r>
    </w:p>
    <w:p w14:paraId="5A425841">
      <w:pPr>
        <w:pStyle w:val="6"/>
        <w:spacing w:before="31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D9FD2"/>
        </w:rPr>
        <w:t>const</w:t>
      </w:r>
      <w:r>
        <w:rPr>
          <w:rFonts w:hint="default" w:ascii="Times New Roman" w:hAnsi="Times New Roman" w:cs="Times New Roman"/>
          <w:color w:val="4D9FD2"/>
          <w:spacing w:val="-2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defaultUsername</w:t>
      </w:r>
      <w:r>
        <w:rPr>
          <w:rFonts w:hint="default" w:ascii="Times New Roman" w:hAnsi="Times New Roman" w:cs="Times New Roman"/>
          <w:color w:val="777777"/>
        </w:rPr>
        <w:t>[]</w:t>
      </w:r>
    </w:p>
    <w:p w14:paraId="65722B4C">
      <w:pPr>
        <w:pStyle w:val="6"/>
        <w:tabs>
          <w:tab w:val="left" w:pos="2645"/>
        </w:tabs>
        <w:spacing w:before="27"/>
        <w:ind w:left="8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color w:val="DD1144"/>
        </w:rPr>
        <w:t>"aticleworld"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4D9FD2"/>
        </w:rPr>
        <w:t>const</w:t>
      </w:r>
      <w:r>
        <w:rPr>
          <w:rFonts w:hint="default" w:ascii="Times New Roman" w:hAnsi="Times New Roman" w:cs="Times New Roman"/>
          <w:color w:val="4D9FD2"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color w:val="286391"/>
        </w:rPr>
        <w:t>char</w:t>
      </w:r>
      <w:r>
        <w:rPr>
          <w:rFonts w:hint="default" w:ascii="Times New Roman" w:hAnsi="Times New Roman" w:cs="Times New Roman"/>
          <w:b/>
          <w:color w:val="286391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defaultPassword</w:t>
      </w:r>
      <w:r>
        <w:rPr>
          <w:rFonts w:hint="default" w:ascii="Times New Roman" w:hAnsi="Times New Roman" w:cs="Times New Roman"/>
          <w:color w:val="777777"/>
        </w:rPr>
        <w:t>[]</w:t>
      </w:r>
    </w:p>
    <w:p w14:paraId="5000F7D9">
      <w:pPr>
        <w:pStyle w:val="6"/>
        <w:tabs>
          <w:tab w:val="left" w:pos="2645"/>
        </w:tabs>
        <w:spacing w:before="26"/>
        <w:ind w:left="8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color w:val="DD1144"/>
        </w:rPr>
        <w:t>"aticleworld"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sFileHeader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fileHeaderInfo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=</w:t>
      </w:r>
    </w:p>
    <w:p w14:paraId="489E3A4F">
      <w:pPr>
        <w:pStyle w:val="6"/>
        <w:tabs>
          <w:tab w:val="left" w:pos="1586"/>
        </w:tabs>
        <w:spacing w:before="27"/>
        <w:ind w:left="8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  <w:color w:val="777777"/>
        </w:rPr>
        <w:t>}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isFileExists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D230781">
      <w:pPr>
        <w:pStyle w:val="6"/>
        <w:spacing w:before="28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286391"/>
        </w:rPr>
        <w:t>if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!status</w:t>
      </w:r>
      <w:r>
        <w:rPr>
          <w:rFonts w:hint="default" w:ascii="Times New Roman" w:hAnsi="Times New Roman" w:cs="Times New Roman"/>
          <w:color w:val="777777"/>
        </w:rPr>
        <w:t>)</w:t>
      </w:r>
    </w:p>
    <w:p w14:paraId="3F36FACA">
      <w:pPr>
        <w:pStyle w:val="6"/>
        <w:spacing w:before="32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521BCA04">
      <w:pPr>
        <w:pStyle w:val="6"/>
        <w:spacing w:before="27"/>
        <w:ind w:left="1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//create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the</w:t>
      </w:r>
      <w:r>
        <w:rPr>
          <w:rFonts w:hint="default" w:ascii="Times New Roman" w:hAnsi="Times New Roman" w:cs="Times New Roman"/>
          <w:color w:val="9999AA"/>
          <w:spacing w:val="-2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binary</w:t>
      </w:r>
      <w:r>
        <w:rPr>
          <w:rFonts w:hint="default" w:ascii="Times New Roman" w:hAnsi="Times New Roman" w:cs="Times New Roman"/>
          <w:color w:val="9999AA"/>
          <w:spacing w:val="-1"/>
        </w:rPr>
        <w:t xml:space="preserve"> </w:t>
      </w:r>
      <w:r>
        <w:rPr>
          <w:rFonts w:hint="default" w:ascii="Times New Roman" w:hAnsi="Times New Roman" w:cs="Times New Roman"/>
          <w:color w:val="9999AA"/>
        </w:rPr>
        <w:t>file</w:t>
      </w:r>
    </w:p>
    <w:p w14:paraId="2AF84AD3">
      <w:pPr>
        <w:pStyle w:val="6"/>
        <w:spacing w:before="31"/>
        <w:ind w:left="1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fopen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FILE_NAME,</w:t>
      </w:r>
      <w:r>
        <w:rPr>
          <w:rFonts w:hint="default" w:ascii="Times New Roman" w:hAnsi="Times New Roman" w:cs="Times New Roman"/>
          <w:color w:val="DD1144"/>
        </w:rPr>
        <w:t>"wb"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4CEBDD38">
      <w:pPr>
        <w:spacing w:before="29"/>
        <w:ind w:left="133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if</w:t>
      </w:r>
      <w:r>
        <w:rPr>
          <w:rFonts w:hint="default" w:ascii="Times New Roman" w:hAnsi="Times New Roman" w:cs="Times New Roman"/>
          <w:color w:val="777777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fp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!=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color w:val="340589"/>
          <w:sz w:val="24"/>
        </w:rPr>
        <w:t>NULL</w:t>
      </w:r>
      <w:r>
        <w:rPr>
          <w:rFonts w:hint="default" w:ascii="Times New Roman" w:hAnsi="Times New Roman" w:cs="Times New Roman"/>
          <w:color w:val="777777"/>
          <w:sz w:val="24"/>
        </w:rPr>
        <w:t>)</w:t>
      </w:r>
    </w:p>
    <w:p w14:paraId="040D6675">
      <w:pPr>
        <w:pStyle w:val="6"/>
        <w:spacing w:before="31"/>
        <w:ind w:left="1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6433014F">
      <w:pPr>
        <w:pStyle w:val="6"/>
        <w:spacing w:before="26" w:line="264" w:lineRule="auto"/>
        <w:ind w:left="157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9999AA"/>
        </w:rPr>
        <w:t>//Copy default password</w:t>
      </w:r>
      <w:r>
        <w:rPr>
          <w:rFonts w:hint="default" w:ascii="Times New Roman" w:hAnsi="Times New Roman" w:cs="Times New Roman"/>
          <w:color w:val="9999AA"/>
          <w:spacing w:val="1"/>
        </w:rPr>
        <w:t xml:space="preserve"> </w:t>
      </w:r>
      <w:r>
        <w:rPr>
          <w:rFonts w:hint="default" w:ascii="Times New Roman" w:hAnsi="Times New Roman" w:cs="Times New Roman"/>
          <w:color w:val="0085B3"/>
          <w:spacing w:val="-1"/>
        </w:rPr>
        <w:t>strncpy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fileHeaderInfo.</w:t>
      </w:r>
      <w:r>
        <w:rPr>
          <w:rFonts w:hint="default" w:ascii="Times New Roman" w:hAnsi="Times New Roman" w:cs="Times New Roman"/>
          <w:color w:val="0085B3"/>
          <w:spacing w:val="-1"/>
        </w:rPr>
        <w:t>password</w:t>
      </w:r>
      <w:r>
        <w:rPr>
          <w:rFonts w:hint="default" w:ascii="Times New Roman" w:hAnsi="Times New Roman" w:cs="Times New Roman"/>
          <w:spacing w:val="-1"/>
        </w:rPr>
        <w:t>,defaultPassword,</w:t>
      </w:r>
      <w:r>
        <w:rPr>
          <w:rFonts w:hint="default" w:ascii="Times New Roman" w:hAnsi="Times New Roman" w:cs="Times New Roman"/>
          <w:color w:val="4D9FD2"/>
          <w:spacing w:val="-1"/>
          <w:shd w:val="clear" w:color="auto" w:fill="EFEFEF"/>
        </w:rPr>
        <w:t>sizeof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defaultPassword</w:t>
      </w:r>
      <w:r>
        <w:rPr>
          <w:rFonts w:hint="default" w:ascii="Times New Roman" w:hAnsi="Times New Roman" w:cs="Times New Roman"/>
          <w:color w:val="777777"/>
          <w:spacing w:val="-1"/>
        </w:rPr>
        <w:t>))</w:t>
      </w:r>
      <w:r>
        <w:rPr>
          <w:rFonts w:hint="default" w:ascii="Times New Roman" w:hAnsi="Times New Roman" w:cs="Times New Roman"/>
          <w:spacing w:val="-1"/>
        </w:rPr>
        <w:t>;</w:t>
      </w:r>
    </w:p>
    <w:p w14:paraId="1EBCDCFB">
      <w:pPr>
        <w:pStyle w:val="6"/>
        <w:tabs>
          <w:tab w:val="left" w:pos="6894"/>
        </w:tabs>
        <w:spacing w:line="264" w:lineRule="auto"/>
        <w:ind w:left="869" w:right="18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  <w:spacing w:val="-1"/>
        </w:rPr>
        <w:t>strncpy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fileHeaderInfo.</w:t>
      </w:r>
      <w:r>
        <w:rPr>
          <w:rFonts w:hint="default" w:ascii="Times New Roman" w:hAnsi="Times New Roman" w:cs="Times New Roman"/>
          <w:color w:val="0085B3"/>
          <w:spacing w:val="-1"/>
        </w:rPr>
        <w:t>username</w:t>
      </w:r>
      <w:r>
        <w:rPr>
          <w:rFonts w:hint="default" w:ascii="Times New Roman" w:hAnsi="Times New Roman" w:cs="Times New Roman"/>
          <w:spacing w:val="-1"/>
        </w:rPr>
        <w:t>,defaultUsername,</w:t>
      </w:r>
      <w:r>
        <w:rPr>
          <w:rFonts w:hint="default" w:ascii="Times New Roman" w:hAnsi="Times New Roman" w:cs="Times New Roman"/>
          <w:color w:val="4D9FD2"/>
          <w:spacing w:val="-1"/>
        </w:rPr>
        <w:t>sizeof</w:t>
      </w:r>
      <w:r>
        <w:rPr>
          <w:rFonts w:hint="default" w:ascii="Times New Roman" w:hAnsi="Times New Roman" w:cs="Times New Roman"/>
          <w:color w:val="777777"/>
          <w:spacing w:val="-1"/>
        </w:rPr>
        <w:t>(</w:t>
      </w:r>
      <w:r>
        <w:rPr>
          <w:rFonts w:hint="default" w:ascii="Times New Roman" w:hAnsi="Times New Roman" w:cs="Times New Roman"/>
          <w:spacing w:val="-1"/>
        </w:rPr>
        <w:t>d</w:t>
      </w:r>
      <w:r>
        <w:rPr>
          <w:rFonts w:hint="default" w:ascii="Times New Roman" w:hAnsi="Times New Roman" w:cs="Times New Roman"/>
          <w:spacing w:val="-1"/>
          <w:shd w:val="clear" w:color="auto" w:fill="EFEFEF"/>
        </w:rPr>
        <w:t>efault</w:t>
      </w:r>
      <w:r>
        <w:rPr>
          <w:rFonts w:hint="default" w:ascii="Times New Roman" w:hAnsi="Times New Roman" w:cs="Times New Roman"/>
          <w:spacing w:val="-1"/>
        </w:rPr>
        <w:t>Username</w:t>
      </w:r>
      <w:r>
        <w:rPr>
          <w:rFonts w:hint="default" w:ascii="Times New Roman" w:hAnsi="Times New Roman" w:cs="Times New Roman"/>
          <w:color w:val="777777"/>
          <w:spacing w:val="-1"/>
        </w:rPr>
        <w:t>))</w:t>
      </w:r>
      <w:r>
        <w:rPr>
          <w:rFonts w:hint="default" w:ascii="Times New Roman" w:hAnsi="Times New Roman" w:cs="Times New Roman"/>
          <w:spacing w:val="-1"/>
        </w:rPr>
        <w:t>;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fwrite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&amp;fileHeaderInfo,FILE_HEADER_SIZE,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1,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85B3"/>
        </w:rPr>
        <w:t>fclose</w:t>
      </w:r>
      <w:r>
        <w:rPr>
          <w:rFonts w:hint="default" w:ascii="Times New Roman" w:hAnsi="Times New Roman" w:cs="Times New Roman"/>
          <w:color w:val="777777"/>
        </w:rPr>
        <w:t>(</w:t>
      </w:r>
      <w:r>
        <w:rPr>
          <w:rFonts w:hint="default" w:ascii="Times New Roman" w:hAnsi="Times New Roman" w:cs="Times New Roman"/>
        </w:rPr>
        <w:t>fp</w:t>
      </w:r>
      <w:r>
        <w:rPr>
          <w:rFonts w:hint="default" w:ascii="Times New Roman" w:hAnsi="Times New Roman" w:cs="Times New Roman"/>
          <w:color w:val="777777"/>
        </w:rPr>
        <w:t>)</w:t>
      </w:r>
      <w:r>
        <w:rPr>
          <w:rFonts w:hint="default" w:ascii="Times New Roman" w:hAnsi="Times New Roman" w:cs="Times New Roman"/>
        </w:rPr>
        <w:t>;</w:t>
      </w:r>
    </w:p>
    <w:p w14:paraId="29BC58F0">
      <w:pPr>
        <w:pStyle w:val="6"/>
        <w:spacing w:before="3"/>
        <w:ind w:left="1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1AA39E6">
      <w:pPr>
        <w:pStyle w:val="6"/>
        <w:spacing w:before="26"/>
        <w:ind w:left="10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55191A85">
      <w:pPr>
        <w:pStyle w:val="6"/>
        <w:spacing w:before="27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6EF1B711">
      <w:pPr>
        <w:spacing w:before="24"/>
        <w:ind w:left="85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int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color w:val="0085B3"/>
          <w:sz w:val="24"/>
        </w:rPr>
        <w:t>main</w:t>
      </w:r>
      <w:r>
        <w:rPr>
          <w:rFonts w:hint="default" w:ascii="Times New Roman" w:hAnsi="Times New Roman" w:cs="Times New Roman"/>
          <w:color w:val="777777"/>
          <w:sz w:val="24"/>
        </w:rPr>
        <w:t>()</w:t>
      </w:r>
    </w:p>
    <w:p w14:paraId="38341B90">
      <w:pPr>
        <w:pStyle w:val="6"/>
        <w:spacing w:before="31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{</w:t>
      </w:r>
    </w:p>
    <w:p w14:paraId="395C33D3">
      <w:pPr>
        <w:pStyle w:val="6"/>
        <w:spacing w:before="24"/>
        <w:ind w:left="8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init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1D1942F7">
      <w:pPr>
        <w:pStyle w:val="6"/>
        <w:spacing w:before="29" w:line="264" w:lineRule="auto"/>
        <w:ind w:left="1099" w:right="717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85B3"/>
        </w:rPr>
        <w:t>welcomeMessage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  <w:color w:val="0085B3"/>
        </w:rPr>
        <w:t>login</w:t>
      </w:r>
      <w:r>
        <w:rPr>
          <w:rFonts w:hint="default" w:ascii="Times New Roman" w:hAnsi="Times New Roman" w:cs="Times New Roman"/>
          <w:color w:val="777777"/>
        </w:rPr>
        <w:t>()</w:t>
      </w:r>
      <w:r>
        <w:rPr>
          <w:rFonts w:hint="default" w:ascii="Times New Roman" w:hAnsi="Times New Roman" w:cs="Times New Roman"/>
        </w:rPr>
        <w:t>;</w:t>
      </w:r>
    </w:p>
    <w:p w14:paraId="4DC4E0AA">
      <w:pPr>
        <w:spacing w:before="5"/>
        <w:ind w:left="1099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color w:val="286391"/>
          <w:sz w:val="24"/>
        </w:rPr>
        <w:t>return</w:t>
      </w:r>
      <w:r>
        <w:rPr>
          <w:rFonts w:hint="default" w:ascii="Times New Roman" w:hAnsi="Times New Roman" w:cs="Times New Roman"/>
          <w:b/>
          <w:color w:val="286391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0;</w:t>
      </w:r>
    </w:p>
    <w:p w14:paraId="15966966">
      <w:pPr>
        <w:pStyle w:val="6"/>
        <w:spacing w:before="29"/>
        <w:ind w:left="8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77777"/>
        </w:rPr>
        <w:t>}</w:t>
      </w:r>
    </w:p>
    <w:p w14:paraId="71B7D35D"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60" w:right="900" w:bottom="280" w:left="7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0EF28125">
      <w:pPr>
        <w:spacing w:before="75"/>
        <w:ind w:left="646" w:right="0" w:firstLine="0"/>
        <w:jc w:val="left"/>
        <w:rPr>
          <w:rFonts w:hint="default" w:ascii="Times New Roman" w:hAnsi="Times New Roman" w:cs="Times New Roman"/>
          <w:b/>
          <w:sz w:val="72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652145</wp:posOffset>
            </wp:positionV>
            <wp:extent cx="5401310" cy="2517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513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3286760</wp:posOffset>
            </wp:positionV>
            <wp:extent cx="5013325" cy="2620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217" cy="262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color w:val="252525"/>
          <w:w w:val="85"/>
          <w:sz w:val="72"/>
          <w:u w:val="thick" w:color="252525"/>
        </w:rPr>
        <w:t>Sample</w:t>
      </w:r>
      <w:r>
        <w:rPr>
          <w:rFonts w:hint="default" w:ascii="Times New Roman" w:hAnsi="Times New Roman" w:cs="Times New Roman"/>
          <w:b/>
          <w:color w:val="252525"/>
          <w:spacing w:val="-5"/>
          <w:w w:val="85"/>
          <w:sz w:val="72"/>
          <w:u w:val="thick" w:color="252525"/>
        </w:rPr>
        <w:t xml:space="preserve"> </w:t>
      </w:r>
      <w:r>
        <w:rPr>
          <w:rFonts w:hint="default" w:ascii="Times New Roman" w:hAnsi="Times New Roman" w:cs="Times New Roman"/>
          <w:b/>
          <w:color w:val="252525"/>
          <w:w w:val="85"/>
          <w:sz w:val="72"/>
          <w:u w:val="thick" w:color="252525"/>
        </w:rPr>
        <w:t>output:-</w:t>
      </w:r>
    </w:p>
    <w:p w14:paraId="6C37A09E">
      <w:pPr>
        <w:pStyle w:val="6"/>
        <w:spacing w:before="6"/>
        <w:rPr>
          <w:rFonts w:hint="default" w:ascii="Times New Roman" w:hAnsi="Times New Roman" w:cs="Times New Roman"/>
          <w:b/>
          <w:sz w:val="9"/>
        </w:rPr>
      </w:pPr>
    </w:p>
    <w:sectPr>
      <w:pgSz w:w="11910" w:h="16840"/>
      <w:pgMar w:top="1360" w:right="900" w:bottom="280" w:left="78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519" w:hanging="360"/>
      </w:pPr>
      <w:rPr>
        <w:rFonts w:hint="default" w:ascii="Arial MT" w:hAnsi="Arial MT" w:eastAsia="Arial MT" w:cs="Arial MT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68" w:hanging="360"/>
        <w:jc w:val="left"/>
      </w:pPr>
      <w:rPr>
        <w:rFonts w:hint="default" w:ascii="Verdana" w:hAnsi="Verdana" w:eastAsia="Verdana" w:cs="Verdana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368" w:hanging="360"/>
      </w:pPr>
      <w:rPr>
        <w:rFonts w:hint="default" w:ascii="Arial MT" w:hAnsi="Arial MT" w:eastAsia="Arial MT" w:cs="Arial MT"/>
        <w:color w:val="252525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E300CE"/>
    <w:rsid w:val="53CF46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"/>
      <w:ind w:left="17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9"/>
      <w:ind w:left="83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2"/>
      <w:ind w:left="136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46"/>
    <customShpInfo spid="_x0000_s1060"/>
    <customShpInfo spid="_x0000_s1062"/>
    <customShpInfo spid="_x0000_s1063"/>
    <customShpInfo spid="_x0000_s1061"/>
    <customShpInfo spid="_x0000_s1064"/>
    <customShpInfo spid="_x0000_s1066"/>
    <customShpInfo spid="_x0000_s1067"/>
    <customShpInfo spid="_x0000_s1068"/>
    <customShpInfo spid="_x0000_s1069"/>
    <customShpInfo spid="_x0000_s1065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8"/>
    <customShpInfo spid="_x0000_s1079"/>
    <customShpInfo spid="_x0000_s1080"/>
    <customShpInfo spid="_x0000_s1081"/>
    <customShpInfo spid="_x0000_s1077"/>
    <customShpInfo spid="_x0000_s1082"/>
    <customShpInfo spid="_x0000_s1083"/>
    <customShpInfo spid="_x0000_s1084"/>
    <customShpInfo spid="_x0000_s1085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TotalTime>4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2024-08-22T13:29:00Z</dcterms:created>
  <dc:creator>g chikky</dc:creator>
  <cp:lastModifiedBy>Gvns 0221</cp:lastModifiedBy>
  <dcterms:modified xsi:type="dcterms:W3CDTF">2024-08-22T13:38:19Z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2024-08-22T00:00:00Z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F8F397A31AE44B14A66430F83A935747_12</vt:lpwstr>
  </property>
</Properties>
</file>